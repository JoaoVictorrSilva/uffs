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DC852">
      <w:pPr>
        <w:pStyle w:val="9"/>
      </w:pPr>
    </w:p>
    <w:p w14:paraId="3D94C7EA">
      <w:pPr>
        <w:pStyle w:val="9"/>
      </w:pPr>
    </w:p>
    <w:p w14:paraId="1AEE6437">
      <w:pPr>
        <w:pStyle w:val="9"/>
      </w:pPr>
    </w:p>
    <w:p w14:paraId="6826C1DE">
      <w:pPr>
        <w:pStyle w:val="9"/>
      </w:pPr>
    </w:p>
    <w:p w14:paraId="04B7F2FE">
      <w:pPr>
        <w:pStyle w:val="9"/>
      </w:pPr>
    </w:p>
    <w:p w14:paraId="4F88B7F0">
      <w:pPr>
        <w:pStyle w:val="9"/>
      </w:pPr>
    </w:p>
    <w:p w14:paraId="306CAE60">
      <w:pPr>
        <w:pStyle w:val="9"/>
      </w:pPr>
    </w:p>
    <w:p w14:paraId="7513ED58">
      <w:pPr>
        <w:pStyle w:val="9"/>
      </w:pPr>
    </w:p>
    <w:p w14:paraId="6B857D10">
      <w:pPr>
        <w:pStyle w:val="9"/>
      </w:pPr>
    </w:p>
    <w:p w14:paraId="322F04EE">
      <w:pPr>
        <w:pStyle w:val="9"/>
      </w:pPr>
    </w:p>
    <w:p w14:paraId="480D1F15">
      <w:pPr>
        <w:pStyle w:val="9"/>
      </w:pPr>
    </w:p>
    <w:p w14:paraId="17B92B18">
      <w:pPr>
        <w:pStyle w:val="9"/>
      </w:pPr>
    </w:p>
    <w:p w14:paraId="530D9B85">
      <w:pPr>
        <w:pStyle w:val="9"/>
      </w:pPr>
    </w:p>
    <w:p w14:paraId="1EA6C8D4">
      <w:pPr>
        <w:pStyle w:val="9"/>
      </w:pPr>
    </w:p>
    <w:p w14:paraId="0809A7BC">
      <w:pPr>
        <w:pStyle w:val="9"/>
      </w:pPr>
    </w:p>
    <w:p w14:paraId="3FBB33D2">
      <w:pPr>
        <w:pStyle w:val="9"/>
      </w:pPr>
    </w:p>
    <w:p w14:paraId="24FBCF47">
      <w:pPr>
        <w:pStyle w:val="9"/>
      </w:pPr>
    </w:p>
    <w:p w14:paraId="0B156BA3">
      <w:pPr>
        <w:pStyle w:val="9"/>
      </w:pPr>
    </w:p>
    <w:p w14:paraId="546DD3F7">
      <w:pPr>
        <w:pStyle w:val="11"/>
      </w:pPr>
      <w:r>
        <w:t>Documentação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</w:t>
      </w:r>
      <w:r>
        <w:rPr>
          <w:spacing w:val="-131"/>
        </w:rPr>
        <w:t xml:space="preserve"> </w:t>
      </w:r>
      <w:r>
        <w:t>Produto</w:t>
      </w:r>
      <w:r>
        <w:rPr>
          <w:spacing w:val="-1"/>
        </w:rPr>
        <w:t xml:space="preserve"> </w:t>
      </w:r>
      <w:r>
        <w:t>de Software</w:t>
      </w:r>
    </w:p>
    <w:p w14:paraId="418F187D">
      <w:pPr>
        <w:pStyle w:val="9"/>
        <w:spacing w:before="8"/>
        <w:rPr>
          <w:rFonts w:ascii="Arial"/>
          <w:b/>
          <w:sz w:val="47"/>
        </w:rPr>
      </w:pPr>
    </w:p>
    <w:p w14:paraId="1AFD4A69">
      <w:pPr>
        <w:spacing w:before="0"/>
        <w:ind w:left="2189" w:right="2480" w:firstLine="0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Versão 3.0</w:t>
      </w:r>
    </w:p>
    <w:p w14:paraId="4DB03364">
      <w:pPr>
        <w:pStyle w:val="9"/>
        <w:rPr>
          <w:rFonts w:ascii="Arial"/>
          <w:b/>
          <w:sz w:val="34"/>
        </w:rPr>
      </w:pPr>
    </w:p>
    <w:p w14:paraId="3E8B7EC7">
      <w:pPr>
        <w:pStyle w:val="9"/>
        <w:rPr>
          <w:rFonts w:ascii="Arial"/>
          <w:b/>
          <w:sz w:val="34"/>
        </w:rPr>
      </w:pPr>
    </w:p>
    <w:p w14:paraId="5CA009B7">
      <w:pPr>
        <w:pStyle w:val="9"/>
        <w:rPr>
          <w:rFonts w:ascii="Arial"/>
          <w:b/>
          <w:sz w:val="34"/>
        </w:rPr>
      </w:pPr>
    </w:p>
    <w:p w14:paraId="7CB5CC12">
      <w:pPr>
        <w:pStyle w:val="9"/>
        <w:rPr>
          <w:rFonts w:ascii="Arial"/>
          <w:b/>
          <w:sz w:val="34"/>
        </w:rPr>
      </w:pPr>
    </w:p>
    <w:p w14:paraId="05824C0C">
      <w:pPr>
        <w:pStyle w:val="9"/>
        <w:rPr>
          <w:rFonts w:ascii="Arial"/>
          <w:b/>
          <w:sz w:val="34"/>
        </w:rPr>
      </w:pPr>
    </w:p>
    <w:p w14:paraId="5C3D355A">
      <w:pPr>
        <w:pStyle w:val="9"/>
        <w:spacing w:before="3"/>
        <w:rPr>
          <w:rFonts w:ascii="Arial"/>
          <w:b/>
          <w:sz w:val="30"/>
        </w:rPr>
      </w:pPr>
    </w:p>
    <w:p w14:paraId="6AA0B2BC">
      <w:pPr>
        <w:pStyle w:val="4"/>
        <w:spacing w:before="1" w:line="477" w:lineRule="auto"/>
        <w:ind w:left="3953" w:right="526" w:firstLine="0"/>
      </w:pPr>
      <w:r>
        <w:t>Autor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-2"/>
        </w:rPr>
        <w:t xml:space="preserve"> </w:t>
      </w:r>
      <w:r>
        <w:rPr>
          <w:rFonts w:hint="default" w:ascii="Times New Roman" w:hAnsi="Times New Roman"/>
          <w:spacing w:val="-2"/>
          <w:lang w:val="pt-BR"/>
        </w:rPr>
        <w:t>Nome Aluno ou equipe</w:t>
      </w:r>
    </w:p>
    <w:p w14:paraId="2E9631C1">
      <w:pPr>
        <w:pStyle w:val="9"/>
        <w:rPr>
          <w:rFonts w:ascii="Arial"/>
          <w:b/>
          <w:sz w:val="26"/>
        </w:rPr>
      </w:pPr>
    </w:p>
    <w:p w14:paraId="47689552">
      <w:pPr>
        <w:pStyle w:val="9"/>
        <w:rPr>
          <w:rFonts w:ascii="Arial"/>
          <w:b/>
          <w:sz w:val="26"/>
        </w:rPr>
      </w:pPr>
    </w:p>
    <w:p w14:paraId="42FE29CE">
      <w:pPr>
        <w:pStyle w:val="9"/>
        <w:rPr>
          <w:rFonts w:ascii="Arial"/>
          <w:b/>
          <w:sz w:val="26"/>
        </w:rPr>
      </w:pPr>
    </w:p>
    <w:p w14:paraId="39B8812F">
      <w:pPr>
        <w:pStyle w:val="9"/>
        <w:rPr>
          <w:rFonts w:ascii="Arial"/>
          <w:b/>
          <w:sz w:val="26"/>
        </w:rPr>
      </w:pPr>
    </w:p>
    <w:p w14:paraId="250B1C41">
      <w:pPr>
        <w:pStyle w:val="9"/>
        <w:rPr>
          <w:rFonts w:ascii="Arial"/>
          <w:b/>
          <w:sz w:val="26"/>
        </w:rPr>
      </w:pPr>
    </w:p>
    <w:p w14:paraId="45F49892">
      <w:pPr>
        <w:pStyle w:val="9"/>
        <w:rPr>
          <w:rFonts w:ascii="Arial"/>
          <w:b/>
          <w:sz w:val="26"/>
        </w:rPr>
      </w:pPr>
    </w:p>
    <w:p w14:paraId="60CE6017">
      <w:pPr>
        <w:pStyle w:val="9"/>
        <w:rPr>
          <w:rFonts w:ascii="Arial"/>
          <w:b/>
          <w:sz w:val="26"/>
        </w:rPr>
      </w:pPr>
    </w:p>
    <w:p w14:paraId="1F0977F2">
      <w:pPr>
        <w:pStyle w:val="9"/>
        <w:spacing w:before="4"/>
        <w:rPr>
          <w:rFonts w:ascii="Arial"/>
          <w:b/>
          <w:sz w:val="38"/>
        </w:rPr>
      </w:pPr>
    </w:p>
    <w:p w14:paraId="72F7FFBE">
      <w:pPr>
        <w:spacing w:before="0"/>
        <w:ind w:left="2189" w:right="2480" w:firstLine="0"/>
        <w:jc w:val="center"/>
        <w:rPr>
          <w:rFonts w:hint="default" w:ascii="Arial"/>
          <w:b/>
          <w:sz w:val="24"/>
          <w:lang w:val="pt-BR"/>
        </w:rPr>
      </w:pPr>
      <w:r>
        <w:pict>
          <v:rect id="_x0000_s1026" o:spid="_x0000_s1026" o:spt="1" style="position:absolute;left:0pt;margin-left:97.9pt;margin-top:14.9pt;height:0.95pt;width:444.7pt;mso-position-horizontal-relative:page;mso-wrap-distance-bottom:0pt;mso-wrap-distance-top:0pt;z-index:-2516480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 w14:paraId="72268BDF"/>
              </w:txbxContent>
            </v:textbox>
            <w10:wrap type="topAndBottom"/>
          </v:rect>
        </w:pict>
      </w:r>
      <w:r>
        <w:rPr>
          <w:rFonts w:ascii="Arial"/>
          <w:b/>
          <w:sz w:val="24"/>
        </w:rPr>
        <w:t>20</w:t>
      </w:r>
      <w:r>
        <w:rPr>
          <w:rFonts w:hint="default" w:ascii="Arial"/>
          <w:b/>
          <w:sz w:val="24"/>
          <w:lang w:val="pt-BR"/>
        </w:rPr>
        <w:t>24</w:t>
      </w:r>
    </w:p>
    <w:p w14:paraId="3EA323B8">
      <w:pPr>
        <w:spacing w:after="0"/>
        <w:jc w:val="center"/>
        <w:rPr>
          <w:rFonts w:ascii="Arial"/>
          <w:sz w:val="24"/>
        </w:rPr>
        <w:sectPr>
          <w:headerReference r:id="rId5" w:type="default"/>
          <w:type w:val="continuous"/>
          <w:pgSz w:w="12240" w:h="15840"/>
          <w:pgMar w:top="1700" w:right="860" w:bottom="280" w:left="1720" w:header="1509" w:footer="720" w:gutter="0"/>
          <w:pgNumType w:start="1"/>
          <w:cols w:space="720" w:num="1"/>
        </w:sectPr>
      </w:pPr>
    </w:p>
    <w:p w14:paraId="5618F875">
      <w:pPr>
        <w:pStyle w:val="3"/>
        <w:ind w:left="6324" w:firstLine="0"/>
      </w:pPr>
      <w:r>
        <w:t>ÍNDICE</w:t>
      </w:r>
      <w:r>
        <w:rPr>
          <w:spacing w:val="-12"/>
        </w:rPr>
        <w:t xml:space="preserve"> </w:t>
      </w:r>
      <w:r>
        <w:t>DETALHADO</w:t>
      </w:r>
    </w:p>
    <w:p w14:paraId="59E4931A">
      <w:pPr>
        <w:spacing w:after="0"/>
        <w:sectPr>
          <w:headerReference r:id="rId6" w:type="default"/>
          <w:footerReference r:id="rId7" w:type="default"/>
          <w:pgSz w:w="12240" w:h="15840"/>
          <w:pgMar w:top="1680" w:right="860" w:bottom="1703" w:left="1720" w:header="1497" w:footer="918" w:gutter="0"/>
          <w:pgNumType w:start="2"/>
          <w:cols w:space="720" w:num="1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 w14:paraId="62164E3F">
          <w:pPr>
            <w:pStyle w:val="15"/>
            <w:tabs>
              <w:tab w:val="right" w:leader="dot" w:pos="9094"/>
            </w:tabs>
            <w:spacing w:before="878"/>
            <w:ind w:left="267" w:firstLine="0"/>
          </w:pPr>
          <w:r>
            <w:fldChar w:fldCharType="begin"/>
          </w:r>
          <w:r>
            <w:instrText xml:space="preserve"> HYPERLINK \l "_TOC_250047" </w:instrText>
          </w:r>
          <w:r>
            <w:fldChar w:fldCharType="separate"/>
          </w:r>
          <w:r>
            <w:t>PREFÁCIO</w:t>
          </w:r>
          <w:r>
            <w:tab/>
          </w:r>
          <w:r>
            <w:t>4</w:t>
          </w:r>
          <w:r>
            <w:fldChar w:fldCharType="end"/>
          </w:r>
        </w:p>
        <w:p w14:paraId="1BFA7C18">
          <w:pPr>
            <w:pStyle w:val="15"/>
            <w:numPr>
              <w:ilvl w:val="0"/>
              <w:numId w:val="1"/>
            </w:numPr>
            <w:tabs>
              <w:tab w:val="left" w:pos="665"/>
              <w:tab w:val="left" w:pos="666"/>
              <w:tab w:val="right" w:leader="dot" w:pos="9094"/>
            </w:tabs>
            <w:spacing w:before="240" w:after="0" w:line="240" w:lineRule="auto"/>
            <w:ind w:left="665" w:right="0" w:hanging="399"/>
            <w:jc w:val="left"/>
          </w:pPr>
          <w:r>
            <w:fldChar w:fldCharType="begin"/>
          </w:r>
          <w:r>
            <w:instrText xml:space="preserve"> HYPERLINK \l "_TOC_250046" </w:instrText>
          </w:r>
          <w:r>
            <w:fldChar w:fldCharType="separate"/>
          </w:r>
          <w:r>
            <w:t>INTRODUÇÃO</w:t>
          </w:r>
          <w:r>
            <w:rPr>
              <w:spacing w:val="3"/>
            </w:rPr>
            <w:t xml:space="preserve"> </w:t>
          </w:r>
          <w:r>
            <w:t>AO</w:t>
          </w:r>
          <w:r>
            <w:rPr>
              <w:spacing w:val="4"/>
            </w:rPr>
            <w:t xml:space="preserve"> </w:t>
          </w:r>
          <w:r>
            <w:t>DOCUMENTO</w:t>
          </w:r>
          <w:r>
            <w:tab/>
          </w:r>
          <w:r>
            <w:t>6</w:t>
          </w:r>
          <w:r>
            <w:fldChar w:fldCharType="end"/>
          </w:r>
        </w:p>
        <w:p w14:paraId="2AD87AEF">
          <w:pPr>
            <w:pStyle w:val="12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116" w:after="0" w:line="240" w:lineRule="auto"/>
            <w:ind w:left="1068" w:right="0" w:hanging="601"/>
            <w:jc w:val="left"/>
            <w:rPr>
              <w:b w:val="0"/>
              <w:i w:val="0"/>
              <w:sz w:val="20"/>
            </w:rPr>
          </w:pPr>
          <w:r>
            <w:fldChar w:fldCharType="begin"/>
          </w:r>
          <w:r>
            <w:instrText xml:space="preserve"> HYPERLINK \l "_TOC_250045" </w:instrText>
          </w:r>
          <w:r>
            <w:fldChar w:fldCharType="separate"/>
          </w:r>
          <w:r>
            <w:rPr>
              <w:b w:val="0"/>
              <w:i w:val="0"/>
              <w:sz w:val="20"/>
            </w:rPr>
            <w:t>T</w:t>
          </w:r>
          <w:r>
            <w:rPr>
              <w:b w:val="0"/>
              <w:i w:val="0"/>
              <w:sz w:val="16"/>
            </w:rPr>
            <w:t>EMA</w:t>
          </w:r>
          <w:r>
            <w:rPr>
              <w:b w:val="0"/>
              <w:i w:val="0"/>
              <w:sz w:val="16"/>
            </w:rPr>
            <w:tab/>
          </w:r>
          <w:r>
            <w:rPr>
              <w:b w:val="0"/>
              <w:i w:val="0"/>
              <w:sz w:val="20"/>
            </w:rPr>
            <w:t>6</w:t>
          </w:r>
          <w:r>
            <w:rPr>
              <w:b w:val="0"/>
              <w:i w:val="0"/>
              <w:sz w:val="20"/>
            </w:rPr>
            <w:fldChar w:fldCharType="end"/>
          </w:r>
        </w:p>
        <w:p w14:paraId="77FADDBB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0" w:after="0" w:line="240" w:lineRule="auto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"_TOC_250044" </w:instrText>
          </w:r>
          <w:r>
            <w:fldChar w:fldCharType="separate"/>
          </w:r>
          <w:r>
            <w:rPr>
              <w:sz w:val="20"/>
            </w:rPr>
            <w:t>O</w:t>
          </w:r>
          <w:r>
            <w:t>BJETIVO</w:t>
          </w:r>
          <w:r>
            <w:rPr>
              <w:spacing w:val="2"/>
            </w:rPr>
            <w:t xml:space="preserve"> </w:t>
          </w:r>
          <w:r>
            <w:t>DO</w:t>
          </w:r>
          <w:r>
            <w:rPr>
              <w:spacing w:val="-1"/>
            </w:rPr>
            <w:t xml:space="preserve"> </w:t>
          </w:r>
          <w:r>
            <w:rPr>
              <w:sz w:val="20"/>
            </w:rPr>
            <w:t>P</w:t>
          </w:r>
          <w:r>
            <w:t>ROJETO</w:t>
          </w:r>
          <w:r>
            <w:tab/>
          </w:r>
          <w:r>
            <w:rPr>
              <w:sz w:val="20"/>
            </w:rPr>
            <w:t>6</w:t>
          </w:r>
          <w:r>
            <w:rPr>
              <w:sz w:val="20"/>
            </w:rPr>
            <w:fldChar w:fldCharType="end"/>
          </w:r>
        </w:p>
        <w:p w14:paraId="132030B1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0" w:after="0" w:line="240" w:lineRule="auto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"_TOC_250043" </w:instrText>
          </w:r>
          <w:r>
            <w:fldChar w:fldCharType="separate"/>
          </w:r>
          <w:r>
            <w:rPr>
              <w:sz w:val="20"/>
            </w:rPr>
            <w:t>D</w:t>
          </w:r>
          <w:r>
            <w:t>ELIMITAÇÃO</w:t>
          </w:r>
          <w:r>
            <w:rPr>
              <w:spacing w:val="2"/>
            </w:rPr>
            <w:t xml:space="preserve"> </w:t>
          </w:r>
          <w:r>
            <w:t>DO</w:t>
          </w:r>
          <w:r>
            <w:rPr>
              <w:spacing w:val="-1"/>
            </w:rPr>
            <w:t xml:space="preserve"> </w:t>
          </w:r>
          <w:r>
            <w:rPr>
              <w:sz w:val="20"/>
            </w:rPr>
            <w:t>P</w:t>
          </w:r>
          <w:r>
            <w:t>ROBLEMA</w:t>
          </w:r>
          <w:r>
            <w:tab/>
          </w:r>
          <w:r>
            <w:rPr>
              <w:sz w:val="20"/>
            </w:rPr>
            <w:t>6</w:t>
          </w:r>
          <w:r>
            <w:rPr>
              <w:sz w:val="20"/>
            </w:rPr>
            <w:fldChar w:fldCharType="end"/>
          </w:r>
        </w:p>
        <w:p w14:paraId="1122A6BA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1" w:after="0" w:line="240" w:lineRule="auto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"_TOC_250042" </w:instrText>
          </w:r>
          <w:r>
            <w:fldChar w:fldCharType="separate"/>
          </w:r>
          <w:r>
            <w:rPr>
              <w:sz w:val="20"/>
            </w:rPr>
            <w:t>J</w:t>
          </w:r>
          <w:r>
            <w:t>USTIFICATIVA</w:t>
          </w:r>
          <w:r>
            <w:rPr>
              <w:spacing w:val="-6"/>
            </w:rPr>
            <w:t xml:space="preserve"> </w:t>
          </w:r>
          <w:r>
            <w:t>DA</w:t>
          </w:r>
          <w:r>
            <w:rPr>
              <w:spacing w:val="-2"/>
            </w:rPr>
            <w:t xml:space="preserve"> </w:t>
          </w:r>
          <w:r>
            <w:rPr>
              <w:sz w:val="20"/>
            </w:rPr>
            <w:t>E</w:t>
          </w:r>
          <w:r>
            <w:t>SCOLHA</w:t>
          </w:r>
          <w:r>
            <w:rPr>
              <w:spacing w:val="-1"/>
            </w:rPr>
            <w:t xml:space="preserve"> </w:t>
          </w:r>
          <w:r>
            <w:t>DO</w:t>
          </w:r>
          <w:r>
            <w:rPr>
              <w:spacing w:val="-1"/>
            </w:rPr>
            <w:t xml:space="preserve"> </w:t>
          </w:r>
          <w:r>
            <w:rPr>
              <w:sz w:val="20"/>
            </w:rPr>
            <w:t>T</w:t>
          </w:r>
          <w:r>
            <w:t>EMA</w:t>
          </w:r>
          <w:r>
            <w:tab/>
          </w:r>
          <w:r>
            <w:rPr>
              <w:sz w:val="20"/>
            </w:rPr>
            <w:t>6</w:t>
          </w:r>
          <w:r>
            <w:rPr>
              <w:sz w:val="20"/>
            </w:rPr>
            <w:fldChar w:fldCharType="end"/>
          </w:r>
        </w:p>
        <w:p w14:paraId="4F9AD6C4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0" w:after="0" w:line="240" w:lineRule="auto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"_TOC_250041" </w:instrText>
          </w:r>
          <w:r>
            <w:fldChar w:fldCharType="separate"/>
          </w:r>
          <w:r>
            <w:rPr>
              <w:sz w:val="20"/>
            </w:rPr>
            <w:t>M</w:t>
          </w:r>
          <w:r>
            <w:t>ÉTODO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rPr>
              <w:sz w:val="20"/>
            </w:rPr>
            <w:t>T</w:t>
          </w:r>
          <w:r>
            <w:t>RABALHO</w:t>
          </w:r>
          <w:r>
            <w:tab/>
          </w:r>
          <w:r>
            <w:rPr>
              <w:sz w:val="20"/>
            </w:rPr>
            <w:t>6</w:t>
          </w:r>
          <w:r>
            <w:rPr>
              <w:sz w:val="20"/>
            </w:rPr>
            <w:fldChar w:fldCharType="end"/>
          </w:r>
        </w:p>
        <w:p w14:paraId="5F1E9317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1" w:after="0" w:line="240" w:lineRule="auto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"_TOC_250040" </w:instrText>
          </w:r>
          <w:r>
            <w:fldChar w:fldCharType="separate"/>
          </w:r>
          <w:r>
            <w:rPr>
              <w:sz w:val="20"/>
            </w:rPr>
            <w:t>O</w:t>
          </w:r>
          <w:r>
            <w:t>RGANIZAÇÃO</w:t>
          </w:r>
          <w:r>
            <w:rPr>
              <w:spacing w:val="2"/>
            </w:rPr>
            <w:t xml:space="preserve"> </w:t>
          </w:r>
          <w:r>
            <w:t>DO</w:t>
          </w:r>
          <w:r>
            <w:rPr>
              <w:spacing w:val="-1"/>
            </w:rPr>
            <w:t xml:space="preserve"> </w:t>
          </w:r>
          <w:r>
            <w:rPr>
              <w:sz w:val="20"/>
            </w:rPr>
            <w:t>T</w:t>
          </w:r>
          <w:r>
            <w:t>RABALHO</w:t>
          </w:r>
          <w:r>
            <w:tab/>
          </w:r>
          <w:r>
            <w:rPr>
              <w:sz w:val="20"/>
            </w:rPr>
            <w:t>7</w:t>
          </w:r>
          <w:r>
            <w:rPr>
              <w:sz w:val="20"/>
            </w:rPr>
            <w:fldChar w:fldCharType="end"/>
          </w:r>
        </w:p>
        <w:p w14:paraId="6F12DF80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0" w:after="0" w:line="240" w:lineRule="auto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"_TOC_250039" </w:instrText>
          </w:r>
          <w:r>
            <w:fldChar w:fldCharType="separate"/>
          </w:r>
          <w:r>
            <w:rPr>
              <w:sz w:val="20"/>
            </w:rPr>
            <w:t>G</w:t>
          </w:r>
          <w:r>
            <w:t>LOSSÁRIO</w:t>
          </w:r>
          <w:r>
            <w:tab/>
          </w:r>
          <w:r>
            <w:rPr>
              <w:sz w:val="20"/>
            </w:rPr>
            <w:t>7</w:t>
          </w:r>
          <w:r>
            <w:rPr>
              <w:sz w:val="20"/>
            </w:rPr>
            <w:fldChar w:fldCharType="end"/>
          </w:r>
        </w:p>
        <w:p w14:paraId="74591D96">
          <w:pPr>
            <w:pStyle w:val="15"/>
            <w:numPr>
              <w:ilvl w:val="0"/>
              <w:numId w:val="1"/>
            </w:numPr>
            <w:tabs>
              <w:tab w:val="left" w:pos="665"/>
              <w:tab w:val="left" w:pos="666"/>
              <w:tab w:val="right" w:leader="dot" w:pos="9095"/>
            </w:tabs>
            <w:spacing w:before="125" w:after="0" w:line="240" w:lineRule="auto"/>
            <w:ind w:left="665" w:right="0" w:hanging="399"/>
            <w:jc w:val="left"/>
          </w:pPr>
          <w:r>
            <w:fldChar w:fldCharType="begin"/>
          </w:r>
          <w:r>
            <w:instrText xml:space="preserve"> HYPERLINK \l "_TOC_250038" </w:instrText>
          </w:r>
          <w:r>
            <w:fldChar w:fldCharType="separate"/>
          </w:r>
          <w:r>
            <w:t>DESCRIÇÃO</w:t>
          </w:r>
          <w:r>
            <w:rPr>
              <w:spacing w:val="3"/>
            </w:rPr>
            <w:t xml:space="preserve"> </w:t>
          </w:r>
          <w:r>
            <w:t>GERAL</w:t>
          </w:r>
          <w:r>
            <w:rPr>
              <w:spacing w:val="-3"/>
            </w:rPr>
            <w:t xml:space="preserve"> </w:t>
          </w:r>
          <w:r>
            <w:t>DO</w:t>
          </w:r>
          <w:r>
            <w:rPr>
              <w:spacing w:val="4"/>
            </w:rPr>
            <w:t xml:space="preserve"> </w:t>
          </w:r>
          <w:r>
            <w:t>SISTEMA</w:t>
          </w:r>
          <w:r>
            <w:tab/>
          </w:r>
          <w:r>
            <w:t>8</w:t>
          </w:r>
          <w:r>
            <w:fldChar w:fldCharType="end"/>
          </w:r>
        </w:p>
        <w:p w14:paraId="0BC29899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116" w:after="0" w:line="228" w:lineRule="exact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"_TOC_250037" </w:instrText>
          </w:r>
          <w:r>
            <w:fldChar w:fldCharType="separate"/>
          </w:r>
          <w:r>
            <w:rPr>
              <w:sz w:val="20"/>
            </w:rPr>
            <w:t>D</w:t>
          </w:r>
          <w:r>
            <w:t>ESCRIÇÃO</w:t>
          </w:r>
          <w:r>
            <w:rPr>
              <w:spacing w:val="-2"/>
            </w:rPr>
            <w:t xml:space="preserve"> </w:t>
          </w:r>
          <w:r>
            <w:t>DO</w:t>
          </w:r>
          <w:r>
            <w:rPr>
              <w:spacing w:val="4"/>
            </w:rPr>
            <w:t xml:space="preserve"> </w:t>
          </w:r>
          <w:r>
            <w:rPr>
              <w:sz w:val="20"/>
            </w:rPr>
            <w:t>P</w:t>
          </w:r>
          <w:r>
            <w:t>ROBLEMA</w:t>
          </w:r>
          <w:r>
            <w:tab/>
          </w:r>
          <w:r>
            <w:rPr>
              <w:sz w:val="20"/>
            </w:rPr>
            <w:t>8</w:t>
          </w:r>
          <w:r>
            <w:rPr>
              <w:sz w:val="20"/>
            </w:rPr>
            <w:fldChar w:fldCharType="end"/>
          </w:r>
        </w:p>
        <w:p w14:paraId="6544FFB1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0" w:after="0" w:line="216" w:lineRule="exact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"_TOC_250036" </w:instrText>
          </w:r>
          <w:r>
            <w:fldChar w:fldCharType="separate"/>
          </w:r>
          <w:r>
            <w:rPr>
              <w:sz w:val="20"/>
            </w:rPr>
            <w:t>P</w:t>
          </w:r>
          <w:r>
            <w:t>RINCIPAIS</w:t>
          </w:r>
          <w:r>
            <w:rPr>
              <w:spacing w:val="-5"/>
            </w:rPr>
            <w:t xml:space="preserve"> </w:t>
          </w:r>
          <w:r>
            <w:rPr>
              <w:sz w:val="20"/>
            </w:rPr>
            <w:t>E</w:t>
          </w:r>
          <w:r>
            <w:t>NVOLVIDOS</w:t>
          </w:r>
          <w:r>
            <w:rPr>
              <w:spacing w:val="1"/>
            </w:rPr>
            <w:t xml:space="preserve"> </w:t>
          </w:r>
          <w:r>
            <w:t>E</w:t>
          </w:r>
          <w:r>
            <w:rPr>
              <w:spacing w:val="2"/>
            </w:rPr>
            <w:t xml:space="preserve"> </w:t>
          </w:r>
          <w:r>
            <w:t>SUAS</w:t>
          </w:r>
          <w:r>
            <w:rPr>
              <w:spacing w:val="-4"/>
            </w:rPr>
            <w:t xml:space="preserve"> </w:t>
          </w:r>
          <w:r>
            <w:rPr>
              <w:sz w:val="20"/>
            </w:rPr>
            <w:t>C</w:t>
          </w:r>
          <w:r>
            <w:t>ARACTERÍSTICAS</w:t>
          </w:r>
          <w:r>
            <w:tab/>
          </w:r>
          <w:r>
            <w:rPr>
              <w:sz w:val="20"/>
            </w:rPr>
            <w:t>8</w:t>
          </w:r>
          <w:r>
            <w:rPr>
              <w:sz w:val="20"/>
            </w:rPr>
            <w:fldChar w:fldCharType="end"/>
          </w:r>
        </w:p>
        <w:p w14:paraId="56F6AB00">
          <w:pPr>
            <w:pStyle w:val="12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0" w:after="0" w:line="243" w:lineRule="exact"/>
            <w:ind w:left="1068" w:right="0" w:hanging="601"/>
            <w:jc w:val="left"/>
            <w:rPr>
              <w:b w:val="0"/>
              <w:i w:val="0"/>
              <w:sz w:val="20"/>
            </w:rPr>
          </w:pPr>
          <w:r>
            <w:fldChar w:fldCharType="begin"/>
          </w:r>
          <w:r>
            <w:instrText xml:space="preserve"> HYPERLINK \l "_TOC_250035" </w:instrText>
          </w:r>
          <w:r>
            <w:fldChar w:fldCharType="separate"/>
          </w:r>
          <w:r>
            <w:rPr>
              <w:b w:val="0"/>
              <w:i w:val="0"/>
              <w:sz w:val="20"/>
            </w:rPr>
            <w:t>R</w:t>
          </w:r>
          <w:r>
            <w:rPr>
              <w:b w:val="0"/>
              <w:i w:val="0"/>
              <w:sz w:val="16"/>
            </w:rPr>
            <w:t>EGRAS</w:t>
          </w:r>
          <w:r>
            <w:rPr>
              <w:b w:val="0"/>
              <w:i w:val="0"/>
              <w:spacing w:val="-4"/>
              <w:sz w:val="16"/>
            </w:rPr>
            <w:t xml:space="preserve"> </w:t>
          </w:r>
          <w:r>
            <w:rPr>
              <w:b w:val="0"/>
              <w:i w:val="0"/>
              <w:sz w:val="16"/>
            </w:rPr>
            <w:t>DE</w:t>
          </w:r>
          <w:r>
            <w:rPr>
              <w:b w:val="0"/>
              <w:i w:val="0"/>
              <w:spacing w:val="-4"/>
              <w:sz w:val="16"/>
            </w:rPr>
            <w:t xml:space="preserve"> </w:t>
          </w:r>
          <w:r>
            <w:rPr>
              <w:b w:val="0"/>
              <w:i w:val="0"/>
              <w:sz w:val="20"/>
            </w:rPr>
            <w:t>N</w:t>
          </w:r>
          <w:r>
            <w:rPr>
              <w:b w:val="0"/>
              <w:i w:val="0"/>
              <w:sz w:val="16"/>
            </w:rPr>
            <w:t>EGÓCIO</w:t>
          </w:r>
          <w:r>
            <w:tab/>
          </w:r>
          <w:r>
            <w:rPr>
              <w:b w:val="0"/>
              <w:i w:val="0"/>
              <w:sz w:val="20"/>
            </w:rPr>
            <w:t>8</w:t>
          </w:r>
          <w:r>
            <w:rPr>
              <w:b w:val="0"/>
              <w:i w:val="0"/>
              <w:sz w:val="20"/>
            </w:rPr>
            <w:fldChar w:fldCharType="end"/>
          </w:r>
        </w:p>
        <w:p w14:paraId="1432BFE3">
          <w:pPr>
            <w:pStyle w:val="15"/>
            <w:numPr>
              <w:ilvl w:val="0"/>
              <w:numId w:val="1"/>
            </w:numPr>
            <w:tabs>
              <w:tab w:val="left" w:pos="665"/>
              <w:tab w:val="left" w:pos="666"/>
              <w:tab w:val="right" w:leader="dot" w:pos="9094"/>
            </w:tabs>
            <w:spacing w:before="125" w:after="0" w:line="240" w:lineRule="auto"/>
            <w:ind w:left="665" w:right="0" w:hanging="399"/>
            <w:jc w:val="left"/>
          </w:pPr>
          <w:r>
            <w:fldChar w:fldCharType="begin"/>
          </w:r>
          <w:r>
            <w:instrText xml:space="preserve"> HYPERLINK \l "_TOC_250034" </w:instrText>
          </w:r>
          <w:r>
            <w:fldChar w:fldCharType="separate"/>
          </w:r>
          <w:r>
            <w:t>REQUISITOS</w:t>
          </w:r>
          <w:r>
            <w:rPr>
              <w:spacing w:val="-19"/>
            </w:rPr>
            <w:t xml:space="preserve"> </w:t>
          </w:r>
          <w:r>
            <w:rPr>
              <w:color w:val="0000FF"/>
              <w:spacing w:val="2"/>
              <w:vertAlign w:val="baseline"/>
            </w:rPr>
            <w:t xml:space="preserve"> </w:t>
          </w:r>
          <w:r>
            <w:rPr>
              <w:vertAlign w:val="baseline"/>
            </w:rPr>
            <w:t>DO</w:t>
          </w:r>
          <w:r>
            <w:rPr>
              <w:spacing w:val="-1"/>
              <w:vertAlign w:val="baseline"/>
            </w:rPr>
            <w:t xml:space="preserve"> </w:t>
          </w:r>
          <w:r>
            <w:rPr>
              <w:vertAlign w:val="baseline"/>
            </w:rPr>
            <w:t>SISTEMA</w:t>
          </w:r>
          <w:r>
            <w:rPr>
              <w:vertAlign w:val="baseline"/>
            </w:rPr>
            <w:tab/>
          </w:r>
          <w:r>
            <w:rPr>
              <w:vertAlign w:val="baseline"/>
            </w:rPr>
            <w:t>9</w:t>
          </w:r>
          <w:r>
            <w:rPr>
              <w:vertAlign w:val="baseline"/>
            </w:rPr>
            <w:fldChar w:fldCharType="end"/>
          </w:r>
        </w:p>
        <w:p w14:paraId="709B4963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116" w:after="0" w:line="240" w:lineRule="auto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"_TOC_250033" </w:instrText>
          </w:r>
          <w:r>
            <w:fldChar w:fldCharType="separate"/>
          </w:r>
          <w:r>
            <w:rPr>
              <w:sz w:val="20"/>
            </w:rPr>
            <w:t>R</w:t>
          </w:r>
          <w:r>
            <w:t>EQUISITOS</w:t>
          </w:r>
          <w:r>
            <w:rPr>
              <w:spacing w:val="-5"/>
            </w:rPr>
            <w:t xml:space="preserve"> </w:t>
          </w:r>
          <w:r>
            <w:rPr>
              <w:sz w:val="20"/>
            </w:rPr>
            <w:t>F</w:t>
          </w:r>
          <w:r>
            <w:t>UNCIONAIS</w:t>
          </w:r>
          <w:r>
            <w:tab/>
          </w:r>
          <w:r>
            <w:rPr>
              <w:sz w:val="20"/>
            </w:rPr>
            <w:t>9</w:t>
          </w:r>
          <w:r>
            <w:rPr>
              <w:sz w:val="20"/>
            </w:rPr>
            <w:fldChar w:fldCharType="end"/>
          </w:r>
        </w:p>
        <w:p w14:paraId="451D2059">
          <w:pPr>
            <w:pStyle w:val="12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0" w:after="0" w:line="240" w:lineRule="auto"/>
            <w:ind w:left="1068" w:right="0" w:hanging="601"/>
            <w:jc w:val="left"/>
            <w:rPr>
              <w:b w:val="0"/>
              <w:i w:val="0"/>
              <w:sz w:val="20"/>
            </w:rPr>
          </w:pPr>
          <w:r>
            <w:fldChar w:fldCharType="begin"/>
          </w:r>
          <w:r>
            <w:instrText xml:space="preserve"> HYPERLINK \l "_TOC_250032" </w:instrText>
          </w:r>
          <w:r>
            <w:fldChar w:fldCharType="separate"/>
          </w:r>
          <w:r>
            <w:rPr>
              <w:b w:val="0"/>
              <w:i w:val="0"/>
              <w:sz w:val="20"/>
            </w:rPr>
            <w:t>R</w:t>
          </w:r>
          <w:r>
            <w:rPr>
              <w:b w:val="0"/>
              <w:i w:val="0"/>
              <w:sz w:val="16"/>
            </w:rPr>
            <w:t>EQUISITOS</w:t>
          </w:r>
          <w:r>
            <w:rPr>
              <w:b w:val="0"/>
              <w:i w:val="0"/>
              <w:spacing w:val="-5"/>
              <w:sz w:val="16"/>
            </w:rPr>
            <w:t xml:space="preserve"> </w:t>
          </w:r>
          <w:r>
            <w:rPr>
              <w:b w:val="0"/>
              <w:i w:val="0"/>
              <w:sz w:val="20"/>
            </w:rPr>
            <w:t>N</w:t>
          </w:r>
          <w:r>
            <w:rPr>
              <w:b w:val="0"/>
              <w:i w:val="0"/>
              <w:sz w:val="16"/>
            </w:rPr>
            <w:t>ÃO</w:t>
          </w:r>
          <w:r>
            <w:rPr>
              <w:b w:val="0"/>
              <w:i w:val="0"/>
              <w:sz w:val="20"/>
            </w:rPr>
            <w:t>-F</w:t>
          </w:r>
          <w:r>
            <w:rPr>
              <w:b w:val="0"/>
              <w:i w:val="0"/>
              <w:sz w:val="16"/>
            </w:rPr>
            <w:t>UNCIONAIS</w:t>
          </w:r>
          <w:r>
            <w:rPr>
              <w:b w:val="0"/>
              <w:i w:val="0"/>
              <w:sz w:val="16"/>
            </w:rPr>
            <w:tab/>
          </w:r>
          <w:r>
            <w:rPr>
              <w:b w:val="0"/>
              <w:i w:val="0"/>
              <w:sz w:val="20"/>
            </w:rPr>
            <w:t>10</w:t>
          </w:r>
          <w:r>
            <w:rPr>
              <w:b w:val="0"/>
              <w:i w:val="0"/>
              <w:sz w:val="20"/>
            </w:rPr>
            <w:fldChar w:fldCharType="end"/>
          </w:r>
        </w:p>
        <w:p w14:paraId="3A53C9AB">
          <w:pPr>
            <w:pStyle w:val="12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1" w:after="0" w:line="240" w:lineRule="auto"/>
            <w:ind w:left="1068" w:right="0" w:hanging="601"/>
            <w:jc w:val="left"/>
            <w:rPr>
              <w:b w:val="0"/>
              <w:i w:val="0"/>
              <w:sz w:val="20"/>
            </w:rPr>
          </w:pPr>
          <w:r>
            <w:fldChar w:fldCharType="begin"/>
          </w:r>
          <w:r>
            <w:instrText xml:space="preserve"> HYPERLINK \l "_TOC_250031" </w:instrText>
          </w:r>
          <w:r>
            <w:fldChar w:fldCharType="separate"/>
          </w:r>
          <w:r>
            <w:rPr>
              <w:b w:val="0"/>
              <w:i w:val="0"/>
              <w:sz w:val="20"/>
            </w:rPr>
            <w:t>P</w:t>
          </w:r>
          <w:r>
            <w:rPr>
              <w:b w:val="0"/>
              <w:i w:val="0"/>
              <w:sz w:val="16"/>
            </w:rPr>
            <w:t>ROTÓTIPO</w:t>
          </w:r>
          <w:r>
            <w:rPr>
              <w:b w:val="0"/>
              <w:i w:val="0"/>
              <w:sz w:val="16"/>
            </w:rPr>
            <w:tab/>
          </w:r>
          <w:r>
            <w:rPr>
              <w:b w:val="0"/>
              <w:i w:val="0"/>
              <w:sz w:val="20"/>
            </w:rPr>
            <w:t>10</w:t>
          </w:r>
          <w:r>
            <w:rPr>
              <w:b w:val="0"/>
              <w:i w:val="0"/>
              <w:sz w:val="20"/>
            </w:rPr>
            <w:fldChar w:fldCharType="end"/>
          </w:r>
        </w:p>
        <w:p w14:paraId="4D19ED30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0" w:after="0" w:line="240" w:lineRule="auto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"_TOC_250030" </w:instrText>
          </w:r>
          <w:r>
            <w:fldChar w:fldCharType="separate"/>
          </w:r>
          <w:r>
            <w:rPr>
              <w:sz w:val="20"/>
            </w:rPr>
            <w:t>M</w:t>
          </w:r>
          <w:r>
            <w:t>ÉTRICAS E</w:t>
          </w:r>
          <w:r>
            <w:rPr>
              <w:spacing w:val="-2"/>
            </w:rPr>
            <w:t xml:space="preserve"> </w:t>
          </w:r>
          <w:r>
            <w:rPr>
              <w:sz w:val="20"/>
            </w:rPr>
            <w:t>C</w:t>
          </w:r>
          <w:r>
            <w:t>RONOGRAMA</w:t>
          </w:r>
          <w:r>
            <w:tab/>
          </w:r>
          <w:r>
            <w:rPr>
              <w:sz w:val="20"/>
            </w:rPr>
            <w:t>11</w:t>
          </w:r>
          <w:r>
            <w:rPr>
              <w:sz w:val="20"/>
            </w:rPr>
            <w:fldChar w:fldCharType="end"/>
          </w:r>
        </w:p>
        <w:p w14:paraId="3BCD3DF9">
          <w:pPr>
            <w:pStyle w:val="8"/>
            <w:numPr>
              <w:ilvl w:val="0"/>
              <w:numId w:val="1"/>
            </w:numPr>
            <w:tabs>
              <w:tab w:val="left" w:pos="665"/>
              <w:tab w:val="left" w:pos="666"/>
              <w:tab w:val="right" w:leader="dot" w:pos="9094"/>
            </w:tabs>
            <w:spacing w:before="125" w:after="0" w:line="240" w:lineRule="auto"/>
            <w:ind w:left="665" w:right="0" w:hanging="399"/>
            <w:jc w:val="left"/>
            <w:rPr>
              <w:i w:val="0"/>
              <w:sz w:val="20"/>
            </w:rPr>
          </w:pPr>
          <w:r>
            <w:rPr>
              <w:i w:val="0"/>
              <w:sz w:val="20"/>
            </w:rPr>
            <w:t>ANÁLISE</w:t>
          </w:r>
          <w:r>
            <w:rPr>
              <w:i w:val="0"/>
              <w:spacing w:val="1"/>
              <w:sz w:val="20"/>
            </w:rPr>
            <w:t xml:space="preserve"> </w:t>
          </w:r>
          <w:r>
            <w:rPr>
              <w:i w:val="0"/>
              <w:sz w:val="20"/>
            </w:rPr>
            <w:t>E</w:t>
          </w:r>
          <w:r>
            <w:rPr>
              <w:i w:val="0"/>
              <w:spacing w:val="2"/>
              <w:sz w:val="20"/>
            </w:rPr>
            <w:t xml:space="preserve"> </w:t>
          </w:r>
          <w:r>
            <w:rPr>
              <w:sz w:val="20"/>
            </w:rPr>
            <w:t>DESIGN</w:t>
          </w:r>
          <w:r>
            <w:rPr>
              <w:sz w:val="20"/>
            </w:rPr>
            <w:tab/>
          </w:r>
          <w:r>
            <w:rPr>
              <w:i w:val="0"/>
              <w:sz w:val="20"/>
            </w:rPr>
            <w:t>12</w:t>
          </w:r>
        </w:p>
        <w:p w14:paraId="085D6983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116" w:after="0" w:line="240" w:lineRule="auto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"_TOC_250029" </w:instrText>
          </w:r>
          <w:r>
            <w:fldChar w:fldCharType="separate"/>
          </w:r>
          <w:r>
            <w:rPr>
              <w:sz w:val="20"/>
            </w:rPr>
            <w:t>A</w:t>
          </w:r>
          <w:r>
            <w:t>RQUITETURA</w:t>
          </w:r>
          <w:r>
            <w:rPr>
              <w:spacing w:val="-7"/>
            </w:rPr>
            <w:t xml:space="preserve"> </w:t>
          </w:r>
          <w:r>
            <w:t>DO</w:t>
          </w:r>
          <w:r>
            <w:rPr>
              <w:spacing w:val="4"/>
            </w:rPr>
            <w:t xml:space="preserve"> </w:t>
          </w:r>
          <w:r>
            <w:rPr>
              <w:sz w:val="20"/>
            </w:rPr>
            <w:t>S</w:t>
          </w:r>
          <w:r>
            <w:t>ISTEMA</w:t>
          </w:r>
          <w:r>
            <w:tab/>
          </w:r>
          <w:r>
            <w:rPr>
              <w:sz w:val="20"/>
            </w:rPr>
            <w:t>12</w:t>
          </w:r>
          <w:r>
            <w:rPr>
              <w:sz w:val="20"/>
            </w:rPr>
            <w:fldChar w:fldCharType="end"/>
          </w:r>
        </w:p>
        <w:p w14:paraId="5E3C6421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0" w:after="0" w:line="240" w:lineRule="auto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"_TOC_250028" </w:instrText>
          </w:r>
          <w:r>
            <w:fldChar w:fldCharType="separate"/>
          </w:r>
          <w:r>
            <w:rPr>
              <w:sz w:val="20"/>
            </w:rPr>
            <w:t>M</w:t>
          </w:r>
          <w:r>
            <w:t>ODELO</w:t>
          </w:r>
          <w:r>
            <w:rPr>
              <w:spacing w:val="-2"/>
            </w:rPr>
            <w:t xml:space="preserve"> </w:t>
          </w:r>
          <w:r>
            <w:t>DO</w:t>
          </w:r>
          <w:r>
            <w:rPr>
              <w:spacing w:val="4"/>
            </w:rPr>
            <w:t xml:space="preserve"> </w:t>
          </w:r>
          <w:r>
            <w:rPr>
              <w:sz w:val="20"/>
            </w:rPr>
            <w:t>D</w:t>
          </w:r>
          <w:r>
            <w:t>OMÍNIO</w:t>
          </w:r>
          <w:r>
            <w:tab/>
          </w:r>
          <w:r>
            <w:rPr>
              <w:sz w:val="20"/>
            </w:rPr>
            <w:t>12</w:t>
          </w:r>
          <w:r>
            <w:rPr>
              <w:sz w:val="20"/>
            </w:rPr>
            <w:fldChar w:fldCharType="end"/>
          </w:r>
        </w:p>
        <w:p w14:paraId="4CA1D768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1" w:after="0" w:line="228" w:lineRule="exact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"_TOC_250027" </w:instrText>
          </w:r>
          <w:r>
            <w:fldChar w:fldCharType="separate"/>
          </w:r>
          <w:r>
            <w:rPr>
              <w:sz w:val="20"/>
            </w:rPr>
            <w:t>D</w:t>
          </w:r>
          <w:r>
            <w:t>IAGRAMAS</w:t>
          </w:r>
          <w:r>
            <w:rPr>
              <w:spacing w:val="-5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rPr>
              <w:sz w:val="20"/>
            </w:rPr>
            <w:t>I</w:t>
          </w:r>
          <w:r>
            <w:t>NTERAÇÃO</w:t>
          </w:r>
          <w:r>
            <w:tab/>
          </w:r>
          <w:r>
            <w:rPr>
              <w:sz w:val="20"/>
            </w:rPr>
            <w:t>13</w:t>
          </w:r>
          <w:r>
            <w:rPr>
              <w:sz w:val="20"/>
            </w:rPr>
            <w:fldChar w:fldCharType="end"/>
          </w:r>
        </w:p>
        <w:p w14:paraId="57575359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0" w:after="0" w:line="228" w:lineRule="exact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"_TOC_250026" </w:instrText>
          </w:r>
          <w:r>
            <w:fldChar w:fldCharType="separate"/>
          </w:r>
          <w:r>
            <w:rPr>
              <w:sz w:val="20"/>
            </w:rPr>
            <w:t>D</w:t>
          </w:r>
          <w:r>
            <w:t>IAGRAMA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rPr>
              <w:sz w:val="20"/>
            </w:rPr>
            <w:t>C</w:t>
          </w:r>
          <w:r>
            <w:t>LASSES</w:t>
          </w:r>
          <w:r>
            <w:tab/>
          </w:r>
          <w:r>
            <w:rPr>
              <w:sz w:val="20"/>
            </w:rPr>
            <w:t>14</w:t>
          </w:r>
          <w:r>
            <w:rPr>
              <w:sz w:val="20"/>
            </w:rPr>
            <w:fldChar w:fldCharType="end"/>
          </w:r>
        </w:p>
        <w:p w14:paraId="2AA0B466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0" w:after="0" w:line="240" w:lineRule="auto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"_TOC_250025" </w:instrText>
          </w:r>
          <w:r>
            <w:fldChar w:fldCharType="separate"/>
          </w:r>
          <w:r>
            <w:rPr>
              <w:sz w:val="20"/>
            </w:rPr>
            <w:t>D</w:t>
          </w:r>
          <w:r>
            <w:t>IAGRAMA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rPr>
              <w:sz w:val="20"/>
            </w:rPr>
            <w:t>A</w:t>
          </w:r>
          <w:r>
            <w:t>TIVIDADES</w:t>
          </w:r>
          <w:r>
            <w:tab/>
          </w:r>
          <w:r>
            <w:rPr>
              <w:sz w:val="20"/>
            </w:rPr>
            <w:t>14</w:t>
          </w:r>
          <w:r>
            <w:rPr>
              <w:sz w:val="20"/>
            </w:rPr>
            <w:fldChar w:fldCharType="end"/>
          </w:r>
        </w:p>
        <w:p w14:paraId="2597F560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1" w:after="0" w:line="240" w:lineRule="auto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"_TOC_250024" </w:instrText>
          </w:r>
          <w:r>
            <w:fldChar w:fldCharType="separate"/>
          </w:r>
          <w:r>
            <w:rPr>
              <w:sz w:val="20"/>
            </w:rPr>
            <w:t>D</w:t>
          </w:r>
          <w:r>
            <w:t>IAGRAMA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rPr>
              <w:sz w:val="20"/>
            </w:rPr>
            <w:t>E</w:t>
          </w:r>
          <w:r>
            <w:t>STADOS</w:t>
          </w:r>
          <w:r>
            <w:tab/>
          </w:r>
          <w:r>
            <w:rPr>
              <w:sz w:val="20"/>
            </w:rPr>
            <w:t>14</w:t>
          </w:r>
          <w:r>
            <w:rPr>
              <w:sz w:val="20"/>
            </w:rPr>
            <w:fldChar w:fldCharType="end"/>
          </w:r>
        </w:p>
        <w:p w14:paraId="0B3AB2D8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0" w:after="0" w:line="240" w:lineRule="auto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"_TOC_250023" </w:instrText>
          </w:r>
          <w:r>
            <w:fldChar w:fldCharType="separate"/>
          </w:r>
          <w:r>
            <w:rPr>
              <w:sz w:val="20"/>
            </w:rPr>
            <w:t>D</w:t>
          </w:r>
          <w:r>
            <w:t>IAGRAMA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rPr>
              <w:sz w:val="20"/>
            </w:rPr>
            <w:t>C</w:t>
          </w:r>
          <w:r>
            <w:t>OMPONENTES</w:t>
          </w:r>
          <w:r>
            <w:tab/>
          </w:r>
          <w:r>
            <w:rPr>
              <w:sz w:val="20"/>
            </w:rPr>
            <w:t>15</w:t>
          </w:r>
          <w:r>
            <w:rPr>
              <w:sz w:val="20"/>
            </w:rPr>
            <w:fldChar w:fldCharType="end"/>
          </w:r>
        </w:p>
        <w:p w14:paraId="65E49891">
          <w:pPr>
            <w:pStyle w:val="12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0" w:after="0" w:line="240" w:lineRule="auto"/>
            <w:ind w:left="1068" w:right="0" w:hanging="601"/>
            <w:jc w:val="left"/>
            <w:rPr>
              <w:b w:val="0"/>
              <w:i w:val="0"/>
              <w:sz w:val="20"/>
            </w:rPr>
          </w:pPr>
          <w:r>
            <w:fldChar w:fldCharType="begin"/>
          </w:r>
          <w:r>
            <w:instrText xml:space="preserve"> HYPERLINK \l "_TOC_250022" </w:instrText>
          </w:r>
          <w:r>
            <w:fldChar w:fldCharType="separate"/>
          </w:r>
          <w:r>
            <w:rPr>
              <w:b w:val="0"/>
              <w:i w:val="0"/>
              <w:sz w:val="20"/>
            </w:rPr>
            <w:t>M</w:t>
          </w:r>
          <w:r>
            <w:rPr>
              <w:b w:val="0"/>
              <w:i w:val="0"/>
              <w:sz w:val="16"/>
            </w:rPr>
            <w:t>ODELO</w:t>
          </w:r>
          <w:r>
            <w:rPr>
              <w:b w:val="0"/>
              <w:i w:val="0"/>
              <w:spacing w:val="-2"/>
              <w:sz w:val="16"/>
            </w:rPr>
            <w:t xml:space="preserve"> </w:t>
          </w:r>
          <w:r>
            <w:rPr>
              <w:b w:val="0"/>
              <w:i w:val="0"/>
              <w:sz w:val="16"/>
            </w:rPr>
            <w:t>DE</w:t>
          </w:r>
          <w:r>
            <w:rPr>
              <w:b w:val="0"/>
              <w:i w:val="0"/>
              <w:spacing w:val="-3"/>
              <w:sz w:val="16"/>
            </w:rPr>
            <w:t xml:space="preserve"> </w:t>
          </w:r>
          <w:r>
            <w:rPr>
              <w:b w:val="0"/>
              <w:i w:val="0"/>
              <w:sz w:val="20"/>
            </w:rPr>
            <w:t>D</w:t>
          </w:r>
          <w:r>
            <w:rPr>
              <w:b w:val="0"/>
              <w:i w:val="0"/>
              <w:sz w:val="16"/>
            </w:rPr>
            <w:t>ADOS</w:t>
          </w:r>
          <w:r>
            <w:rPr>
              <w:b w:val="0"/>
              <w:i w:val="0"/>
              <w:sz w:val="16"/>
            </w:rPr>
            <w:tab/>
          </w:r>
          <w:r>
            <w:rPr>
              <w:b w:val="0"/>
              <w:i w:val="0"/>
              <w:sz w:val="20"/>
            </w:rPr>
            <w:t>16</w:t>
          </w:r>
          <w:r>
            <w:rPr>
              <w:b w:val="0"/>
              <w:i w:val="0"/>
              <w:sz w:val="20"/>
            </w:rPr>
            <w:fldChar w:fldCharType="end"/>
          </w:r>
        </w:p>
        <w:p w14:paraId="1ACD88F5">
          <w:pPr>
            <w:pStyle w:val="10"/>
            <w:numPr>
              <w:ilvl w:val="2"/>
              <w:numId w:val="1"/>
            </w:numPr>
            <w:tabs>
              <w:tab w:val="left" w:pos="1467"/>
              <w:tab w:val="left" w:pos="1468"/>
              <w:tab w:val="right" w:leader="dot" w:pos="9094"/>
            </w:tabs>
            <w:spacing w:before="1" w:after="0" w:line="240" w:lineRule="auto"/>
            <w:ind w:left="1467" w:right="0" w:hanging="803"/>
            <w:jc w:val="left"/>
          </w:pPr>
          <w:r>
            <w:fldChar w:fldCharType="begin"/>
          </w:r>
          <w:r>
            <w:instrText xml:space="preserve"> HYPERLINK \l "_TOC_250021" </w:instrText>
          </w:r>
          <w:r>
            <w:fldChar w:fldCharType="separate"/>
          </w:r>
          <w:r>
            <w:t>Modelo</w:t>
          </w:r>
          <w:r>
            <w:rPr>
              <w:spacing w:val="2"/>
            </w:rPr>
            <w:t xml:space="preserve"> </w:t>
          </w:r>
          <w:r>
            <w:t>Lógico</w:t>
          </w:r>
          <w:r>
            <w:rPr>
              <w:spacing w:val="2"/>
            </w:rPr>
            <w:t xml:space="preserve"> </w:t>
          </w:r>
          <w:r>
            <w:t>da</w:t>
          </w:r>
          <w:r>
            <w:rPr>
              <w:spacing w:val="-2"/>
            </w:rPr>
            <w:t xml:space="preserve"> </w:t>
          </w:r>
          <w:r>
            <w:t>Base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Dados</w:t>
          </w:r>
          <w:r>
            <w:tab/>
          </w:r>
          <w:r>
            <w:t>16</w:t>
          </w:r>
          <w:r>
            <w:fldChar w:fldCharType="end"/>
          </w:r>
        </w:p>
        <w:p w14:paraId="07959C0B">
          <w:pPr>
            <w:pStyle w:val="10"/>
            <w:numPr>
              <w:ilvl w:val="2"/>
              <w:numId w:val="1"/>
            </w:numPr>
            <w:tabs>
              <w:tab w:val="left" w:pos="1467"/>
              <w:tab w:val="left" w:pos="1468"/>
              <w:tab w:val="right" w:leader="dot" w:pos="9094"/>
            </w:tabs>
            <w:spacing w:before="0" w:after="0" w:line="240" w:lineRule="auto"/>
            <w:ind w:left="1467" w:right="0" w:hanging="803"/>
            <w:jc w:val="left"/>
          </w:pPr>
          <w:r>
            <w:fldChar w:fldCharType="begin"/>
          </w:r>
          <w:r>
            <w:instrText xml:space="preserve"> HYPERLINK \l "_TOC_250020" </w:instrText>
          </w:r>
          <w:r>
            <w:fldChar w:fldCharType="separate"/>
          </w:r>
          <w:r>
            <w:t>Criação</w:t>
          </w:r>
          <w:r>
            <w:rPr>
              <w:spacing w:val="-2"/>
            </w:rPr>
            <w:t xml:space="preserve"> </w:t>
          </w:r>
          <w:r>
            <w:t>Física</w:t>
          </w:r>
          <w:r>
            <w:rPr>
              <w:spacing w:val="-2"/>
            </w:rPr>
            <w:t xml:space="preserve"> </w:t>
          </w:r>
          <w:r>
            <w:t>do</w:t>
          </w:r>
          <w:r>
            <w:rPr>
              <w:spacing w:val="-2"/>
            </w:rPr>
            <w:t xml:space="preserve"> </w:t>
          </w:r>
          <w:r>
            <w:t>Modelo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Dados</w:t>
          </w:r>
          <w:r>
            <w:tab/>
          </w:r>
          <w:r>
            <w:t>16</w:t>
          </w:r>
          <w:r>
            <w:fldChar w:fldCharType="end"/>
          </w:r>
        </w:p>
        <w:p w14:paraId="4C4E2D0E">
          <w:pPr>
            <w:pStyle w:val="10"/>
            <w:numPr>
              <w:ilvl w:val="2"/>
              <w:numId w:val="1"/>
            </w:numPr>
            <w:tabs>
              <w:tab w:val="left" w:pos="1467"/>
              <w:tab w:val="left" w:pos="1468"/>
              <w:tab w:val="right" w:leader="dot" w:pos="9094"/>
            </w:tabs>
            <w:spacing w:before="1" w:after="0" w:line="240" w:lineRule="auto"/>
            <w:ind w:left="1467" w:right="0" w:hanging="803"/>
            <w:jc w:val="left"/>
          </w:pPr>
          <w:r>
            <w:fldChar w:fldCharType="begin"/>
          </w:r>
          <w:r>
            <w:instrText xml:space="preserve"> HYPERLINK \l "_TOC_250019" </w:instrText>
          </w:r>
          <w:r>
            <w:fldChar w:fldCharType="separate"/>
          </w:r>
          <w:r>
            <w:t>Dicionário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Dados</w:t>
          </w:r>
          <w:r>
            <w:tab/>
          </w:r>
          <w:r>
            <w:t>16</w:t>
          </w:r>
          <w:r>
            <w:fldChar w:fldCharType="end"/>
          </w:r>
        </w:p>
        <w:p w14:paraId="10C5223C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0" w:after="0" w:line="240" w:lineRule="auto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"_TOC_250018" </w:instrText>
          </w:r>
          <w:r>
            <w:fldChar w:fldCharType="separate"/>
          </w:r>
          <w:r>
            <w:rPr>
              <w:sz w:val="20"/>
            </w:rPr>
            <w:t>A</w:t>
          </w:r>
          <w:r>
            <w:t>MBIENTE</w:t>
          </w:r>
          <w:r>
            <w:rPr>
              <w:spacing w:val="1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rPr>
              <w:sz w:val="20"/>
            </w:rPr>
            <w:t>D</w:t>
          </w:r>
          <w:r>
            <w:t>ESENVOLVIMENTO</w:t>
          </w:r>
          <w:r>
            <w:tab/>
          </w:r>
          <w:r>
            <w:rPr>
              <w:sz w:val="20"/>
            </w:rPr>
            <w:t>16</w:t>
          </w:r>
          <w:r>
            <w:rPr>
              <w:sz w:val="20"/>
            </w:rPr>
            <w:fldChar w:fldCharType="end"/>
          </w:r>
        </w:p>
        <w:p w14:paraId="0B954747">
          <w:pPr>
            <w:pStyle w:val="14"/>
            <w:numPr>
              <w:ilvl w:val="1"/>
              <w:numId w:val="1"/>
            </w:numPr>
            <w:tabs>
              <w:tab w:val="left" w:pos="1265"/>
              <w:tab w:val="left" w:pos="1266"/>
              <w:tab w:val="right" w:leader="dot" w:pos="9094"/>
            </w:tabs>
            <w:spacing w:before="1" w:after="0" w:line="240" w:lineRule="auto"/>
            <w:ind w:left="1265" w:right="0" w:hanging="798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"_TOC_250017" </w:instrText>
          </w:r>
          <w:r>
            <w:fldChar w:fldCharType="separate"/>
          </w:r>
          <w:r>
            <w:rPr>
              <w:sz w:val="20"/>
            </w:rPr>
            <w:t>S</w:t>
          </w:r>
          <w:r>
            <w:t>ISTEMAS</w:t>
          </w:r>
          <w:r>
            <w:rPr>
              <w:spacing w:val="-5"/>
            </w:rPr>
            <w:t xml:space="preserve"> </w:t>
          </w:r>
          <w:r>
            <w:t>E</w:t>
          </w:r>
          <w:r>
            <w:rPr>
              <w:spacing w:val="2"/>
            </w:rPr>
            <w:t xml:space="preserve"> </w:t>
          </w:r>
          <w:r>
            <w:t>COMPONENTES</w:t>
          </w:r>
          <w:r>
            <w:rPr>
              <w:spacing w:val="1"/>
            </w:rPr>
            <w:t xml:space="preserve"> </w:t>
          </w:r>
          <w:r>
            <w:t>EXTERNOS</w:t>
          </w:r>
          <w:r>
            <w:rPr>
              <w:spacing w:val="6"/>
            </w:rPr>
            <w:t xml:space="preserve"> </w:t>
          </w:r>
          <w:r>
            <w:t>UTILIZADOS</w:t>
          </w:r>
          <w:r>
            <w:tab/>
          </w:r>
          <w:r>
            <w:rPr>
              <w:sz w:val="20"/>
            </w:rPr>
            <w:t>16</w:t>
          </w:r>
          <w:r>
            <w:rPr>
              <w:sz w:val="20"/>
            </w:rPr>
            <w:fldChar w:fldCharType="end"/>
          </w:r>
        </w:p>
        <w:p w14:paraId="51F7751A">
          <w:pPr>
            <w:pStyle w:val="15"/>
            <w:numPr>
              <w:ilvl w:val="0"/>
              <w:numId w:val="1"/>
            </w:numPr>
            <w:tabs>
              <w:tab w:val="left" w:pos="665"/>
              <w:tab w:val="left" w:pos="666"/>
              <w:tab w:val="right" w:leader="dot" w:pos="9094"/>
            </w:tabs>
            <w:spacing w:before="125" w:after="0" w:line="240" w:lineRule="auto"/>
            <w:ind w:left="665" w:right="0" w:hanging="399"/>
            <w:jc w:val="left"/>
          </w:pPr>
          <w:r>
            <w:fldChar w:fldCharType="begin"/>
          </w:r>
          <w:r>
            <w:instrText xml:space="preserve"> HYPERLINK \l "_TOC_250016" </w:instrText>
          </w:r>
          <w:r>
            <w:fldChar w:fldCharType="separate"/>
          </w:r>
          <w:r>
            <w:t>IMPLEMENTAÇÃO</w:t>
          </w:r>
          <w:r>
            <w:tab/>
          </w:r>
          <w:r>
            <w:t>17</w:t>
          </w:r>
          <w:r>
            <w:fldChar w:fldCharType="end"/>
          </w:r>
        </w:p>
        <w:p w14:paraId="3F32FC97">
          <w:pPr>
            <w:pStyle w:val="15"/>
            <w:numPr>
              <w:ilvl w:val="0"/>
              <w:numId w:val="1"/>
            </w:numPr>
            <w:tabs>
              <w:tab w:val="left" w:pos="665"/>
              <w:tab w:val="left" w:pos="666"/>
              <w:tab w:val="right" w:leader="dot" w:pos="9094"/>
            </w:tabs>
            <w:spacing w:before="240" w:after="0" w:line="240" w:lineRule="auto"/>
            <w:ind w:left="665" w:right="0" w:hanging="399"/>
            <w:jc w:val="left"/>
          </w:pPr>
          <w:r>
            <w:fldChar w:fldCharType="begin"/>
          </w:r>
          <w:r>
            <w:instrText xml:space="preserve"> HYPERLINK \l "_TOC_250015" </w:instrText>
          </w:r>
          <w:r>
            <w:fldChar w:fldCharType="separate"/>
          </w:r>
          <w:r>
            <w:t>TESTES</w:t>
          </w:r>
          <w:r>
            <w:tab/>
          </w:r>
          <w:r>
            <w:t>18</w:t>
          </w:r>
          <w:r>
            <w:fldChar w:fldCharType="end"/>
          </w:r>
        </w:p>
        <w:p w14:paraId="7DFC9B83">
          <w:pPr>
            <w:pStyle w:val="12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111" w:after="0" w:line="240" w:lineRule="auto"/>
            <w:ind w:left="1068" w:right="0" w:hanging="601"/>
            <w:jc w:val="left"/>
            <w:rPr>
              <w:b w:val="0"/>
              <w:i w:val="0"/>
              <w:sz w:val="20"/>
            </w:rPr>
          </w:pPr>
          <w:r>
            <w:fldChar w:fldCharType="begin"/>
          </w:r>
          <w:r>
            <w:instrText xml:space="preserve"> HYPERLINK \l "_TOC_250014" </w:instrText>
          </w:r>
          <w:r>
            <w:fldChar w:fldCharType="separate"/>
          </w:r>
          <w:r>
            <w:rPr>
              <w:b w:val="0"/>
              <w:i w:val="0"/>
              <w:sz w:val="20"/>
            </w:rPr>
            <w:t>P</w:t>
          </w:r>
          <w:r>
            <w:rPr>
              <w:b w:val="0"/>
              <w:i w:val="0"/>
              <w:sz w:val="16"/>
            </w:rPr>
            <w:t>LANO</w:t>
          </w:r>
          <w:r>
            <w:rPr>
              <w:b w:val="0"/>
              <w:i w:val="0"/>
              <w:spacing w:val="-2"/>
              <w:sz w:val="16"/>
            </w:rPr>
            <w:t xml:space="preserve"> </w:t>
          </w:r>
          <w:r>
            <w:rPr>
              <w:b w:val="0"/>
              <w:i w:val="0"/>
              <w:sz w:val="16"/>
            </w:rPr>
            <w:t>DE</w:t>
          </w:r>
          <w:r>
            <w:rPr>
              <w:b w:val="0"/>
              <w:i w:val="0"/>
              <w:spacing w:val="2"/>
              <w:sz w:val="16"/>
            </w:rPr>
            <w:t xml:space="preserve"> </w:t>
          </w:r>
          <w:r>
            <w:rPr>
              <w:b w:val="0"/>
              <w:i w:val="0"/>
              <w:sz w:val="20"/>
            </w:rPr>
            <w:t>T</w:t>
          </w:r>
          <w:r>
            <w:rPr>
              <w:b w:val="0"/>
              <w:i w:val="0"/>
              <w:sz w:val="16"/>
            </w:rPr>
            <w:t>ESTES</w:t>
          </w:r>
          <w:r>
            <w:rPr>
              <w:b w:val="0"/>
              <w:i w:val="0"/>
              <w:sz w:val="16"/>
            </w:rPr>
            <w:tab/>
          </w:r>
          <w:r>
            <w:rPr>
              <w:b w:val="0"/>
              <w:i w:val="0"/>
              <w:sz w:val="20"/>
            </w:rPr>
            <w:t>18</w:t>
          </w:r>
          <w:r>
            <w:rPr>
              <w:b w:val="0"/>
              <w:i w:val="0"/>
              <w:sz w:val="20"/>
            </w:rPr>
            <w:fldChar w:fldCharType="end"/>
          </w:r>
        </w:p>
        <w:p w14:paraId="3DC85C5E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0" w:after="0" w:line="240" w:lineRule="auto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"_TOC_250013" </w:instrText>
          </w:r>
          <w:r>
            <w:fldChar w:fldCharType="separate"/>
          </w:r>
          <w:r>
            <w:rPr>
              <w:sz w:val="20"/>
            </w:rPr>
            <w:t>E</w:t>
          </w:r>
          <w:r>
            <w:t>XECUÇÃO</w:t>
          </w:r>
          <w:r>
            <w:rPr>
              <w:spacing w:val="-2"/>
            </w:rPr>
            <w:t xml:space="preserve"> </w:t>
          </w:r>
          <w:r>
            <w:t>DO</w:t>
          </w:r>
          <w:r>
            <w:rPr>
              <w:spacing w:val="4"/>
            </w:rPr>
            <w:t xml:space="preserve"> </w:t>
          </w:r>
          <w:r>
            <w:rPr>
              <w:sz w:val="20"/>
            </w:rPr>
            <w:t>P</w:t>
          </w:r>
          <w:r>
            <w:t>LANO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rPr>
              <w:sz w:val="20"/>
            </w:rPr>
            <w:t>T</w:t>
          </w:r>
          <w:r>
            <w:t>ESTES</w:t>
          </w:r>
          <w:r>
            <w:tab/>
          </w:r>
          <w:r>
            <w:rPr>
              <w:sz w:val="20"/>
            </w:rPr>
            <w:t>18</w:t>
          </w:r>
          <w:r>
            <w:rPr>
              <w:sz w:val="20"/>
            </w:rPr>
            <w:fldChar w:fldCharType="end"/>
          </w:r>
        </w:p>
        <w:p w14:paraId="476357AB">
          <w:pPr>
            <w:pStyle w:val="15"/>
            <w:numPr>
              <w:ilvl w:val="0"/>
              <w:numId w:val="1"/>
            </w:numPr>
            <w:tabs>
              <w:tab w:val="left" w:pos="665"/>
              <w:tab w:val="left" w:pos="666"/>
              <w:tab w:val="right" w:leader="dot" w:pos="9094"/>
            </w:tabs>
            <w:spacing w:before="126" w:after="0" w:line="240" w:lineRule="auto"/>
            <w:ind w:left="665" w:right="0" w:hanging="399"/>
            <w:jc w:val="left"/>
          </w:pPr>
          <w:r>
            <w:fldChar w:fldCharType="begin"/>
          </w:r>
          <w:r>
            <w:instrText xml:space="preserve"> HYPERLINK \l "_TOC_250012" </w:instrText>
          </w:r>
          <w:r>
            <w:fldChar w:fldCharType="separate"/>
          </w:r>
          <w:r>
            <w:t>IMPLANTAÇÃO</w:t>
          </w:r>
          <w:r>
            <w:tab/>
          </w:r>
          <w:r>
            <w:t>19</w:t>
          </w:r>
          <w:r>
            <w:fldChar w:fldCharType="end"/>
          </w:r>
        </w:p>
        <w:p w14:paraId="61A11DEB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115" w:after="0" w:line="240" w:lineRule="auto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"_TOC_250011" </w:instrText>
          </w:r>
          <w:r>
            <w:fldChar w:fldCharType="separate"/>
          </w:r>
          <w:r>
            <w:rPr>
              <w:sz w:val="20"/>
            </w:rPr>
            <w:t>D</w:t>
          </w:r>
          <w:r>
            <w:t>IAGRAMA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rPr>
              <w:sz w:val="20"/>
            </w:rPr>
            <w:t>I</w:t>
          </w:r>
          <w:r>
            <w:t>MPLANTAÇÃO</w:t>
          </w:r>
          <w:r>
            <w:tab/>
          </w:r>
          <w:r>
            <w:rPr>
              <w:sz w:val="20"/>
            </w:rPr>
            <w:t>19</w:t>
          </w:r>
          <w:r>
            <w:rPr>
              <w:sz w:val="20"/>
            </w:rPr>
            <w:fldChar w:fldCharType="end"/>
          </w:r>
        </w:p>
        <w:p w14:paraId="0A6D10A2">
          <w:pPr>
            <w:pStyle w:val="14"/>
            <w:numPr>
              <w:ilvl w:val="1"/>
              <w:numId w:val="1"/>
            </w:numPr>
            <w:tabs>
              <w:tab w:val="left" w:pos="1068"/>
              <w:tab w:val="left" w:pos="1069"/>
              <w:tab w:val="right" w:leader="dot" w:pos="9094"/>
            </w:tabs>
            <w:spacing w:before="1" w:after="0" w:line="240" w:lineRule="auto"/>
            <w:ind w:left="1068" w:right="0" w:hanging="601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"_TOC_250010" </w:instrText>
          </w:r>
          <w:r>
            <w:fldChar w:fldCharType="separate"/>
          </w:r>
          <w:r>
            <w:rPr>
              <w:sz w:val="20"/>
            </w:rPr>
            <w:t>M</w:t>
          </w:r>
          <w:r>
            <w:t>ANUAL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2"/>
            </w:rPr>
            <w:t xml:space="preserve"> </w:t>
          </w:r>
          <w:r>
            <w:rPr>
              <w:sz w:val="20"/>
            </w:rPr>
            <w:t>I</w:t>
          </w:r>
          <w:r>
            <w:t>MPLANTAÇÃO</w:t>
          </w:r>
          <w:r>
            <w:tab/>
          </w:r>
          <w:r>
            <w:rPr>
              <w:sz w:val="20"/>
            </w:rPr>
            <w:t>19</w:t>
          </w:r>
          <w:r>
            <w:rPr>
              <w:sz w:val="20"/>
            </w:rPr>
            <w:fldChar w:fldCharType="end"/>
          </w:r>
        </w:p>
        <w:p w14:paraId="497B2BF2">
          <w:pPr>
            <w:pStyle w:val="15"/>
            <w:numPr>
              <w:ilvl w:val="0"/>
              <w:numId w:val="1"/>
            </w:numPr>
            <w:tabs>
              <w:tab w:val="left" w:pos="665"/>
              <w:tab w:val="left" w:pos="666"/>
              <w:tab w:val="right" w:leader="dot" w:pos="9094"/>
            </w:tabs>
            <w:spacing w:before="125" w:after="20" w:line="240" w:lineRule="auto"/>
            <w:ind w:left="665" w:right="0" w:hanging="399"/>
            <w:jc w:val="left"/>
          </w:pP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t>MANUAL</w:t>
          </w:r>
          <w:r>
            <w:rPr>
              <w:spacing w:val="1"/>
            </w:rPr>
            <w:t xml:space="preserve"> </w:t>
          </w:r>
          <w:r>
            <w:t>DO</w:t>
          </w:r>
          <w:r>
            <w:rPr>
              <w:spacing w:val="4"/>
            </w:rPr>
            <w:t xml:space="preserve"> </w:t>
          </w:r>
          <w:r>
            <w:t>USUÁRIO</w:t>
          </w:r>
          <w:r>
            <w:tab/>
          </w:r>
          <w:r>
            <w:t>20</w:t>
          </w:r>
          <w:r>
            <w:fldChar w:fldCharType="end"/>
          </w:r>
        </w:p>
        <w:p w14:paraId="5118D05B">
          <w:pPr>
            <w:pStyle w:val="15"/>
            <w:numPr>
              <w:ilvl w:val="0"/>
              <w:numId w:val="1"/>
            </w:numPr>
            <w:tabs>
              <w:tab w:val="left" w:pos="665"/>
              <w:tab w:val="left" w:pos="666"/>
              <w:tab w:val="left" w:leader="dot" w:pos="8892"/>
            </w:tabs>
            <w:spacing w:before="223" w:after="0" w:line="240" w:lineRule="auto"/>
            <w:ind w:left="665" w:right="0" w:hanging="399"/>
            <w:jc w:val="left"/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t>CONCLUSÕES</w:t>
          </w:r>
          <w:r>
            <w:rPr>
              <w:spacing w:val="-7"/>
            </w:rPr>
            <w:t xml:space="preserve"> </w:t>
          </w:r>
          <w:r>
            <w:t>E CONSIDERAÇÕES</w:t>
          </w:r>
          <w:r>
            <w:rPr>
              <w:spacing w:val="-2"/>
            </w:rPr>
            <w:t xml:space="preserve"> </w:t>
          </w:r>
          <w:r>
            <w:t>FINAIS</w:t>
          </w:r>
          <w:r>
            <w:tab/>
          </w:r>
          <w:r>
            <w:t>21</w:t>
          </w:r>
          <w:r>
            <w:fldChar w:fldCharType="end"/>
          </w:r>
        </w:p>
        <w:p w14:paraId="76137D64">
          <w:pPr>
            <w:pStyle w:val="15"/>
            <w:tabs>
              <w:tab w:val="left" w:leader="dot" w:pos="8892"/>
            </w:tabs>
            <w:spacing w:before="241"/>
            <w:ind w:left="267" w:firstLine="0"/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t>BIBLIOGRAFIA</w:t>
          </w:r>
          <w:r>
            <w:tab/>
          </w:r>
          <w:r>
            <w:t>22</w:t>
          </w:r>
          <w:r>
            <w:fldChar w:fldCharType="end"/>
          </w:r>
        </w:p>
        <w:p w14:paraId="78B7D4BB">
          <w:pPr>
            <w:pStyle w:val="15"/>
            <w:tabs>
              <w:tab w:val="left" w:leader="dot" w:pos="8890"/>
            </w:tabs>
            <w:ind w:left="267" w:firstLine="0"/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t>COMENTÁRIOS</w:t>
          </w:r>
          <w:r>
            <w:rPr>
              <w:spacing w:val="-2"/>
            </w:rPr>
            <w:t xml:space="preserve"> </w:t>
          </w:r>
          <w:r>
            <w:t>SOBRE</w:t>
          </w:r>
          <w:r>
            <w:rPr>
              <w:spacing w:val="-5"/>
            </w:rPr>
            <w:t xml:space="preserve"> </w:t>
          </w:r>
          <w:r>
            <w:t>A</w:t>
          </w:r>
          <w:r>
            <w:rPr>
              <w:spacing w:val="-1"/>
            </w:rPr>
            <w:t xml:space="preserve"> </w:t>
          </w:r>
          <w:r>
            <w:t>DOCUMENTAÇÃO</w:t>
          </w:r>
          <w:r>
            <w:tab/>
          </w:r>
          <w:r>
            <w:t>24</w:t>
          </w:r>
          <w:r>
            <w:fldChar w:fldCharType="end"/>
          </w:r>
        </w:p>
        <w:p w14:paraId="7D045861">
          <w:pPr>
            <w:pStyle w:val="15"/>
            <w:numPr>
              <w:ilvl w:val="0"/>
              <w:numId w:val="2"/>
            </w:numPr>
            <w:tabs>
              <w:tab w:val="left" w:pos="665"/>
              <w:tab w:val="left" w:pos="666"/>
              <w:tab w:val="left" w:leader="dot" w:pos="8891"/>
            </w:tabs>
            <w:spacing w:before="241" w:after="0" w:line="240" w:lineRule="auto"/>
            <w:ind w:left="665" w:right="0" w:hanging="399"/>
            <w:jc w:val="left"/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t>COMO UTILIZAR</w:t>
          </w:r>
          <w:r>
            <w:rPr>
              <w:spacing w:val="-11"/>
            </w:rPr>
            <w:t xml:space="preserve"> </w:t>
          </w:r>
          <w:r>
            <w:t>O</w:t>
          </w:r>
          <w:r>
            <w:rPr>
              <w:spacing w:val="1"/>
            </w:rPr>
            <w:t xml:space="preserve"> </w:t>
          </w:r>
          <w:r>
            <w:t>PRODUTO</w:t>
          </w:r>
          <w:r>
            <w:rPr>
              <w:spacing w:val="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DOCUMENTAÇÃO</w:t>
          </w:r>
          <w:r>
            <w:rPr>
              <w:spacing w:val="2"/>
            </w:rPr>
            <w:t xml:space="preserve"> </w:t>
          </w:r>
          <w:r>
            <w:t>NO TG?</w:t>
          </w:r>
          <w:r>
            <w:tab/>
          </w:r>
          <w:r>
            <w:t>24</w:t>
          </w:r>
          <w:r>
            <w:fldChar w:fldCharType="end"/>
          </w:r>
        </w:p>
        <w:p w14:paraId="4B89F8B0">
          <w:pPr>
            <w:pStyle w:val="15"/>
            <w:numPr>
              <w:ilvl w:val="0"/>
              <w:numId w:val="2"/>
            </w:numPr>
            <w:tabs>
              <w:tab w:val="left" w:pos="665"/>
              <w:tab w:val="left" w:pos="666"/>
              <w:tab w:val="left" w:leader="dot" w:pos="8890"/>
            </w:tabs>
            <w:spacing w:before="235" w:after="0" w:line="240" w:lineRule="auto"/>
            <w:ind w:left="665" w:right="0" w:hanging="399"/>
            <w:jc w:val="left"/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NO</w:t>
          </w:r>
          <w:r>
            <w:rPr>
              <w:spacing w:val="-3"/>
            </w:rPr>
            <w:t xml:space="preserve"> </w:t>
          </w:r>
          <w:r>
            <w:t>MEU</w:t>
          </w:r>
          <w:r>
            <w:rPr>
              <w:spacing w:val="-5"/>
            </w:rPr>
            <w:t xml:space="preserve"> </w:t>
          </w:r>
          <w:r>
            <w:t>TG</w:t>
          </w:r>
          <w:r>
            <w:rPr>
              <w:spacing w:val="-3"/>
            </w:rPr>
            <w:t xml:space="preserve"> </w:t>
          </w:r>
          <w:r>
            <w:t>IREI UTILIZAR</w:t>
          </w:r>
          <w:r>
            <w:rPr>
              <w:spacing w:val="-6"/>
            </w:rPr>
            <w:t xml:space="preserve"> </w:t>
          </w:r>
          <w:r>
            <w:t>MODELAGEM</w:t>
          </w:r>
          <w:r>
            <w:rPr>
              <w:spacing w:val="-2"/>
            </w:rPr>
            <w:t xml:space="preserve"> </w:t>
          </w:r>
          <w:r>
            <w:t>ESTRUTURADA,</w:t>
          </w:r>
          <w:r>
            <w:rPr>
              <w:spacing w:val="-2"/>
            </w:rPr>
            <w:t xml:space="preserve"> </w:t>
          </w:r>
          <w:r>
            <w:t>QUAL</w:t>
          </w:r>
          <w:r>
            <w:rPr>
              <w:spacing w:val="1"/>
            </w:rPr>
            <w:t xml:space="preserve"> </w:t>
          </w:r>
          <w:r>
            <w:t>É</w:t>
          </w:r>
          <w:r>
            <w:rPr>
              <w:spacing w:val="-5"/>
            </w:rPr>
            <w:t xml:space="preserve"> </w:t>
          </w:r>
          <w:r>
            <w:t>A DIFERENÇA?</w:t>
          </w:r>
          <w:r>
            <w:tab/>
          </w:r>
          <w:r>
            <w:t>24</w:t>
          </w:r>
          <w:r>
            <w:fldChar w:fldCharType="end"/>
          </w:r>
        </w:p>
        <w:p w14:paraId="4EE8C487">
          <w:pPr>
            <w:pStyle w:val="15"/>
            <w:numPr>
              <w:ilvl w:val="0"/>
              <w:numId w:val="2"/>
            </w:numPr>
            <w:tabs>
              <w:tab w:val="left" w:pos="665"/>
              <w:tab w:val="left" w:pos="666"/>
              <w:tab w:val="left" w:leader="dot" w:pos="8892"/>
            </w:tabs>
            <w:spacing w:before="241" w:after="0" w:line="240" w:lineRule="auto"/>
            <w:ind w:left="267" w:right="563" w:firstLine="0"/>
            <w:jc w:val="left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NO MEU TG HAVERÁ UM ESTUDO TEÓRICO ALÉM DO SISTEMA, QUAL É A</w:t>
          </w:r>
          <w:r>
            <w:rPr>
              <w:spacing w:val="1"/>
            </w:rPr>
            <w:t xml:space="preserve"> </w:t>
          </w:r>
          <w:r>
            <w:t>DIFERENÇA?</w:t>
          </w:r>
          <w:r>
            <w:tab/>
          </w:r>
          <w:r>
            <w:rPr>
              <w:spacing w:val="-2"/>
            </w:rPr>
            <w:t>25</w:t>
          </w:r>
          <w:r>
            <w:rPr>
              <w:spacing w:val="-2"/>
            </w:rPr>
            <w:fldChar w:fldCharType="end"/>
          </w:r>
        </w:p>
        <w:p w14:paraId="7FB5415F">
          <w:pPr>
            <w:pStyle w:val="15"/>
            <w:numPr>
              <w:ilvl w:val="0"/>
              <w:numId w:val="2"/>
            </w:numPr>
            <w:tabs>
              <w:tab w:val="left" w:pos="665"/>
              <w:tab w:val="left" w:pos="666"/>
              <w:tab w:val="left" w:leader="dot" w:pos="8892"/>
            </w:tabs>
            <w:spacing w:before="240" w:after="0" w:line="240" w:lineRule="auto"/>
            <w:ind w:left="665" w:right="0" w:hanging="399"/>
            <w:jc w:val="left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QUAL É</w:t>
          </w:r>
          <w:r>
            <w:rPr>
              <w:spacing w:val="-8"/>
            </w:rPr>
            <w:t xml:space="preserve"> </w:t>
          </w:r>
          <w:r>
            <w:t>O</w:t>
          </w:r>
          <w:r>
            <w:rPr>
              <w:spacing w:val="-2"/>
            </w:rPr>
            <w:t xml:space="preserve"> </w:t>
          </w:r>
          <w:r>
            <w:t>MATERIAL</w:t>
          </w:r>
          <w:r>
            <w:rPr>
              <w:spacing w:val="-8"/>
            </w:rPr>
            <w:t xml:space="preserve"> </w:t>
          </w:r>
          <w:r>
            <w:t>QUE</w:t>
          </w:r>
          <w:r>
            <w:rPr>
              <w:spacing w:val="-4"/>
            </w:rPr>
            <w:t xml:space="preserve"> </w:t>
          </w:r>
          <w:r>
            <w:t>POSSO</w:t>
          </w:r>
          <w:r>
            <w:rPr>
              <w:spacing w:val="-2"/>
            </w:rPr>
            <w:t xml:space="preserve"> </w:t>
          </w:r>
          <w:r>
            <w:t>CONSULTAR CASO</w:t>
          </w:r>
          <w:r>
            <w:rPr>
              <w:spacing w:val="3"/>
            </w:rPr>
            <w:t xml:space="preserve"> </w:t>
          </w:r>
          <w:r>
            <w:t>TENHA DÚVIDAS?</w:t>
          </w:r>
          <w:r>
            <w:tab/>
          </w:r>
          <w:r>
            <w:t>25</w:t>
          </w:r>
          <w:r>
            <w:fldChar w:fldCharType="end"/>
          </w:r>
        </w:p>
        <w:p w14:paraId="2A3D280F">
          <w:pPr>
            <w:pStyle w:val="15"/>
            <w:numPr>
              <w:ilvl w:val="0"/>
              <w:numId w:val="2"/>
            </w:numPr>
            <w:tabs>
              <w:tab w:val="left" w:pos="665"/>
              <w:tab w:val="left" w:pos="666"/>
              <w:tab w:val="left" w:leader="dot" w:pos="8892"/>
            </w:tabs>
            <w:spacing w:before="241" w:after="0" w:line="240" w:lineRule="auto"/>
            <w:ind w:left="665" w:right="0" w:hanging="399"/>
            <w:jc w:val="left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QUAIS</w:t>
          </w:r>
          <w:r>
            <w:rPr>
              <w:spacing w:val="-1"/>
            </w:rPr>
            <w:t xml:space="preserve"> </w:t>
          </w:r>
          <w:r>
            <w:t>SÃO</w:t>
          </w:r>
          <w:r>
            <w:rPr>
              <w:spacing w:val="-2"/>
            </w:rPr>
            <w:t xml:space="preserve"> </w:t>
          </w:r>
          <w:r>
            <w:t>AS FERRAMENTAS</w:t>
          </w:r>
          <w:r>
            <w:rPr>
              <w:spacing w:val="-5"/>
            </w:rPr>
            <w:t xml:space="preserve"> </w:t>
          </w:r>
          <w:r>
            <w:t>CASE</w:t>
          </w:r>
          <w:r>
            <w:rPr>
              <w:spacing w:val="-4"/>
            </w:rPr>
            <w:t xml:space="preserve"> </w:t>
          </w:r>
          <w:r>
            <w:t>QUE</w:t>
          </w:r>
          <w:r>
            <w:rPr>
              <w:spacing w:val="-4"/>
            </w:rPr>
            <w:t xml:space="preserve"> </w:t>
          </w:r>
          <w:r>
            <w:t>PODEM</w:t>
          </w:r>
          <w:r>
            <w:rPr>
              <w:spacing w:val="-7"/>
            </w:rPr>
            <w:t xml:space="preserve"> </w:t>
          </w:r>
          <w:r>
            <w:t>SER UTILIZADAS?</w:t>
          </w:r>
          <w:r>
            <w:tab/>
          </w:r>
          <w:r>
            <w:t>25</w:t>
          </w:r>
          <w:r>
            <w:fldChar w:fldCharType="end"/>
          </w:r>
        </w:p>
        <w:p w14:paraId="0D005C0F">
          <w:pPr>
            <w:pStyle w:val="15"/>
            <w:tabs>
              <w:tab w:val="left" w:leader="dot" w:pos="8892"/>
            </w:tabs>
            <w:ind w:left="267" w:firstLine="0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GLOSSÁRIO</w:t>
          </w:r>
          <w:r>
            <w:tab/>
          </w:r>
          <w:r>
            <w:t>28</w:t>
          </w:r>
          <w:r>
            <w:fldChar w:fldCharType="end"/>
          </w:r>
        </w:p>
      </w:sdtContent>
    </w:sdt>
    <w:p w14:paraId="197D52C2">
      <w:pPr>
        <w:spacing w:after="0"/>
        <w:sectPr>
          <w:type w:val="continuous"/>
          <w:pgSz w:w="12240" w:h="15840"/>
          <w:pgMar w:top="1697" w:right="860" w:bottom="1703" w:left="1720" w:header="720" w:footer="720" w:gutter="0"/>
          <w:cols w:space="720" w:num="1"/>
        </w:sectPr>
      </w:pPr>
    </w:p>
    <w:p w14:paraId="533C859F">
      <w:pPr>
        <w:pStyle w:val="3"/>
        <w:ind w:left="267" w:firstLine="0"/>
      </w:pPr>
      <w:bookmarkStart w:id="0" w:name="_TOC_250047"/>
      <w:bookmarkEnd w:id="0"/>
      <w:r>
        <w:t>Prefácio</w:t>
      </w:r>
    </w:p>
    <w:p w14:paraId="2BBAFE87">
      <w:pPr>
        <w:pStyle w:val="9"/>
        <w:spacing w:before="239"/>
        <w:ind w:left="699" w:right="542"/>
        <w:jc w:val="both"/>
      </w:pPr>
      <w:r>
        <w:t>O objetivo deste documento é fornecer um roteiro para o desenvolvimento de sistemas de software</w:t>
      </w:r>
      <w:r>
        <w:rPr>
          <w:spacing w:val="1"/>
        </w:rPr>
        <w:t xml:space="preserve"> </w:t>
      </w:r>
      <w:r>
        <w:t>utilizando os princípios da engenharia de software orientada a objetos com notação UML (</w:t>
      </w:r>
      <w:r>
        <w:rPr>
          <w:i/>
        </w:rPr>
        <w:t>Unified</w:t>
      </w:r>
      <w:r>
        <w:rPr>
          <w:i/>
          <w:spacing w:val="1"/>
        </w:rPr>
        <w:t xml:space="preserve"> </w:t>
      </w:r>
      <w:r>
        <w:rPr>
          <w:i/>
        </w:rPr>
        <w:t>Modeling Language</w:t>
      </w:r>
      <w:r>
        <w:t>). É destinado a todos os alunos dos cursos de</w:t>
      </w:r>
      <w:r>
        <w:rPr>
          <w:spacing w:val="1"/>
        </w:rPr>
        <w:t xml:space="preserve"> </w:t>
      </w:r>
      <w:r>
        <w:t>Ciência da Computação, Sistemas de Informação e Processamento de Dados, apoiando as disciplinas de</w:t>
      </w:r>
      <w:r>
        <w:rPr>
          <w:spacing w:val="1"/>
        </w:rPr>
        <w:t xml:space="preserve"> </w:t>
      </w:r>
      <w:r>
        <w:t>Metodologia de Desenvolvimento de Sistemas, Engenharia de Software I, Engenharia de Software II,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outras,</w:t>
      </w:r>
      <w:r>
        <w:rPr>
          <w:spacing w:val="-1"/>
        </w:rPr>
        <w:t xml:space="preserve"> </w:t>
      </w:r>
      <w:r>
        <w:t>além</w:t>
      </w:r>
      <w:r>
        <w:rPr>
          <w:spacing w:val="4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Trabalho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Graduação</w:t>
      </w:r>
      <w:r>
        <w:rPr>
          <w:spacing w:val="-2"/>
        </w:rPr>
        <w:t xml:space="preserve"> </w:t>
      </w:r>
      <w:r>
        <w:t>(TG).</w:t>
      </w:r>
    </w:p>
    <w:p w14:paraId="3C3126E3">
      <w:pPr>
        <w:pStyle w:val="9"/>
        <w:spacing w:before="10"/>
        <w:rPr>
          <w:sz w:val="19"/>
        </w:rPr>
      </w:pPr>
    </w:p>
    <w:p w14:paraId="4A092C05">
      <w:pPr>
        <w:spacing w:after="0"/>
        <w:jc w:val="both"/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667720F0">
      <w:pPr>
        <w:pStyle w:val="9"/>
      </w:pPr>
    </w:p>
    <w:p w14:paraId="23B295F8">
      <w:pPr>
        <w:pStyle w:val="9"/>
      </w:pPr>
    </w:p>
    <w:p w14:paraId="6B89CA10">
      <w:pPr>
        <w:pStyle w:val="9"/>
      </w:pPr>
    </w:p>
    <w:p w14:paraId="3ABA5DAD">
      <w:pPr>
        <w:pStyle w:val="9"/>
      </w:pPr>
    </w:p>
    <w:p w14:paraId="58A049E3">
      <w:pPr>
        <w:pStyle w:val="9"/>
      </w:pPr>
    </w:p>
    <w:p w14:paraId="77A822E6">
      <w:pPr>
        <w:pStyle w:val="9"/>
      </w:pPr>
    </w:p>
    <w:p w14:paraId="66A4E53C">
      <w:pPr>
        <w:pStyle w:val="9"/>
      </w:pPr>
    </w:p>
    <w:p w14:paraId="2B7BD6FD">
      <w:pPr>
        <w:pStyle w:val="9"/>
      </w:pPr>
    </w:p>
    <w:p w14:paraId="1725F911">
      <w:pPr>
        <w:pStyle w:val="9"/>
      </w:pPr>
    </w:p>
    <w:p w14:paraId="3FDB6464">
      <w:pPr>
        <w:pStyle w:val="9"/>
      </w:pPr>
    </w:p>
    <w:p w14:paraId="645B3B99">
      <w:pPr>
        <w:pStyle w:val="9"/>
      </w:pPr>
    </w:p>
    <w:p w14:paraId="4E743A6B">
      <w:pPr>
        <w:pStyle w:val="9"/>
      </w:pPr>
    </w:p>
    <w:p w14:paraId="47A84795">
      <w:pPr>
        <w:pStyle w:val="9"/>
      </w:pPr>
    </w:p>
    <w:p w14:paraId="634576EF">
      <w:pPr>
        <w:pStyle w:val="9"/>
      </w:pPr>
    </w:p>
    <w:p w14:paraId="43DB7C98">
      <w:pPr>
        <w:pStyle w:val="9"/>
      </w:pPr>
    </w:p>
    <w:p w14:paraId="5B065CCD">
      <w:pPr>
        <w:pStyle w:val="9"/>
      </w:pPr>
    </w:p>
    <w:p w14:paraId="33B1DF27">
      <w:pPr>
        <w:pStyle w:val="9"/>
      </w:pPr>
    </w:p>
    <w:p w14:paraId="52AF1114">
      <w:pPr>
        <w:pStyle w:val="9"/>
      </w:pPr>
    </w:p>
    <w:p w14:paraId="69E6B63D">
      <w:pPr>
        <w:pStyle w:val="9"/>
      </w:pPr>
    </w:p>
    <w:p w14:paraId="7336ED1D">
      <w:pPr>
        <w:pStyle w:val="9"/>
      </w:pPr>
    </w:p>
    <w:p w14:paraId="4E9F2D3B">
      <w:pPr>
        <w:pStyle w:val="2"/>
        <w:spacing w:before="210"/>
      </w:pPr>
      <w:r>
        <w:t>Modelo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Documentação</w:t>
      </w:r>
    </w:p>
    <w:p w14:paraId="0951E4B5">
      <w:pPr>
        <w:pStyle w:val="9"/>
        <w:spacing w:before="237"/>
        <w:ind w:left="2110" w:right="541"/>
        <w:jc w:val="both"/>
      </w:pPr>
      <w:r>
        <w:t>Esta é a parte mais importante do texto pois apresenta um roteiro de documentação</w:t>
      </w:r>
      <w:r>
        <w:rPr>
          <w:spacing w:val="1"/>
        </w:rPr>
        <w:t xml:space="preserve"> </w:t>
      </w:r>
      <w:r>
        <w:t>orientado a objetos de sistemas de software utilizando notação UML, desde a fase</w:t>
      </w:r>
      <w:r>
        <w:rPr>
          <w:spacing w:val="1"/>
        </w:rPr>
        <w:t xml:space="preserve"> </w:t>
      </w:r>
      <w:r>
        <w:t>inicial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até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implantação.</w:t>
      </w:r>
    </w:p>
    <w:p w14:paraId="413F64DA">
      <w:pPr>
        <w:spacing w:after="0"/>
        <w:jc w:val="both"/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3C530D94">
      <w:pPr>
        <w:pStyle w:val="9"/>
        <w:spacing w:before="10"/>
      </w:pPr>
    </w:p>
    <w:p w14:paraId="0C14D2DF">
      <w:pPr>
        <w:pStyle w:val="3"/>
        <w:numPr>
          <w:ilvl w:val="0"/>
          <w:numId w:val="3"/>
        </w:numPr>
        <w:tabs>
          <w:tab w:val="left" w:pos="627"/>
        </w:tabs>
        <w:spacing w:before="90" w:after="0" w:line="240" w:lineRule="auto"/>
        <w:ind w:left="626" w:right="0" w:hanging="360"/>
        <w:jc w:val="left"/>
      </w:pPr>
      <w:bookmarkStart w:id="1" w:name="_TOC_250046"/>
      <w:r>
        <w:t>Introdução</w:t>
      </w:r>
      <w:r>
        <w:rPr>
          <w:spacing w:val="-2"/>
        </w:rPr>
        <w:t xml:space="preserve"> </w:t>
      </w:r>
      <w:r>
        <w:t>ao</w:t>
      </w:r>
      <w:r>
        <w:rPr>
          <w:spacing w:val="-7"/>
        </w:rPr>
        <w:t xml:space="preserve"> </w:t>
      </w:r>
      <w:bookmarkEnd w:id="1"/>
      <w:r>
        <w:t>Documento</w:t>
      </w:r>
    </w:p>
    <w:p w14:paraId="71891E98">
      <w:pPr>
        <w:pStyle w:val="9"/>
        <w:spacing w:before="239"/>
        <w:ind w:left="627" w:right="546"/>
        <w:jc w:val="both"/>
      </w:pPr>
      <w:r>
        <w:t>O objetivo deste capítulo é apresentar o projeto. Para tal,</w:t>
      </w:r>
      <w:r>
        <w:rPr>
          <w:spacing w:val="1"/>
        </w:rPr>
        <w:t xml:space="preserve"> </w:t>
      </w:r>
      <w:r>
        <w:t>deve-se desenvolver um texto, com as seguintes</w:t>
      </w:r>
      <w:r>
        <w:rPr>
          <w:spacing w:val="-47"/>
        </w:rPr>
        <w:t xml:space="preserve"> </w:t>
      </w:r>
      <w:r>
        <w:t>características: impessoalidade, objetividade, clareza, precisão, coerência e concisão. A introdução deve</w:t>
      </w:r>
      <w:r>
        <w:rPr>
          <w:spacing w:val="1"/>
        </w:rPr>
        <w:t xml:space="preserve"> </w:t>
      </w:r>
      <w:r>
        <w:t>abrange</w:t>
      </w:r>
      <w:r>
        <w:rPr>
          <w:spacing w:val="-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itens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seguir.</w:t>
      </w:r>
    </w:p>
    <w:p w14:paraId="633763A1">
      <w:pPr>
        <w:pStyle w:val="9"/>
        <w:rPr>
          <w:sz w:val="22"/>
        </w:rPr>
      </w:pPr>
    </w:p>
    <w:p w14:paraId="2EC7F0E9">
      <w:pPr>
        <w:pStyle w:val="9"/>
        <w:rPr>
          <w:sz w:val="22"/>
        </w:rPr>
      </w:pPr>
    </w:p>
    <w:p w14:paraId="30B0D5FB">
      <w:pPr>
        <w:pStyle w:val="9"/>
        <w:spacing w:before="8"/>
        <w:rPr>
          <w:sz w:val="18"/>
        </w:rPr>
      </w:pPr>
    </w:p>
    <w:p w14:paraId="5461ABF7">
      <w:pPr>
        <w:pStyle w:val="4"/>
        <w:numPr>
          <w:ilvl w:val="1"/>
          <w:numId w:val="3"/>
        </w:numPr>
        <w:tabs>
          <w:tab w:val="left" w:pos="1697"/>
          <w:tab w:val="left" w:pos="1698"/>
        </w:tabs>
        <w:spacing w:before="0" w:after="0" w:line="240" w:lineRule="auto"/>
        <w:ind w:left="1697" w:right="0" w:hanging="721"/>
        <w:jc w:val="left"/>
      </w:pPr>
      <w:bookmarkStart w:id="2" w:name="_TOC_250045"/>
      <w:bookmarkEnd w:id="2"/>
      <w:r>
        <w:t>Tema</w:t>
      </w:r>
    </w:p>
    <w:p w14:paraId="3116B5CE">
      <w:pPr>
        <w:pStyle w:val="9"/>
        <w:spacing w:before="7"/>
        <w:rPr>
          <w:rFonts w:ascii="Arial"/>
          <w:b/>
        </w:rPr>
      </w:pPr>
    </w:p>
    <w:p w14:paraId="5A9CEFEC">
      <w:pPr>
        <w:pStyle w:val="9"/>
        <w:spacing w:before="1"/>
        <w:ind w:left="987"/>
        <w:jc w:val="both"/>
      </w:pPr>
      <w:r>
        <w:t>Neste</w:t>
      </w:r>
      <w:r>
        <w:rPr>
          <w:spacing w:val="-4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deve-se</w:t>
      </w:r>
      <w:r>
        <w:rPr>
          <w:spacing w:val="-4"/>
        </w:rPr>
        <w:t xml:space="preserve"> </w:t>
      </w:r>
      <w:r>
        <w:t>apresentar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tema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projeto,</w:t>
      </w:r>
      <w:r>
        <w:rPr>
          <w:spacing w:val="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clara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objetiva.</w:t>
      </w:r>
    </w:p>
    <w:p w14:paraId="6E4E53DF">
      <w:pPr>
        <w:pStyle w:val="9"/>
        <w:rPr>
          <w:sz w:val="22"/>
        </w:rPr>
      </w:pPr>
    </w:p>
    <w:p w14:paraId="25DF11D0">
      <w:pPr>
        <w:pStyle w:val="9"/>
        <w:rPr>
          <w:sz w:val="22"/>
        </w:rPr>
      </w:pPr>
    </w:p>
    <w:p w14:paraId="79848C85">
      <w:pPr>
        <w:pStyle w:val="9"/>
        <w:spacing w:before="7"/>
        <w:rPr>
          <w:sz w:val="18"/>
        </w:rPr>
      </w:pPr>
    </w:p>
    <w:p w14:paraId="534F272A">
      <w:pPr>
        <w:pStyle w:val="4"/>
        <w:numPr>
          <w:ilvl w:val="1"/>
          <w:numId w:val="3"/>
        </w:numPr>
        <w:tabs>
          <w:tab w:val="left" w:pos="1707"/>
          <w:tab w:val="left" w:pos="1708"/>
        </w:tabs>
        <w:spacing w:before="0" w:after="0" w:line="240" w:lineRule="auto"/>
        <w:ind w:left="1707" w:right="0" w:hanging="731"/>
        <w:jc w:val="left"/>
      </w:pPr>
      <w:bookmarkStart w:id="3" w:name="_TOC_250044"/>
      <w:r>
        <w:t>Objetivo</w:t>
      </w:r>
      <w:r>
        <w:rPr>
          <w:spacing w:val="-5"/>
        </w:rPr>
        <w:t xml:space="preserve"> </w:t>
      </w:r>
      <w:r>
        <w:t>do</w:t>
      </w:r>
      <w:r>
        <w:rPr>
          <w:spacing w:val="1"/>
        </w:rPr>
        <w:t xml:space="preserve"> </w:t>
      </w:r>
      <w:bookmarkEnd w:id="3"/>
      <w:r>
        <w:t>Projeto</w:t>
      </w:r>
    </w:p>
    <w:p w14:paraId="68D15664">
      <w:pPr>
        <w:pStyle w:val="9"/>
        <w:spacing w:before="1"/>
        <w:rPr>
          <w:rFonts w:ascii="Arial"/>
          <w:b/>
          <w:sz w:val="31"/>
        </w:rPr>
      </w:pPr>
    </w:p>
    <w:p w14:paraId="2AC47A04">
      <w:pPr>
        <w:pStyle w:val="9"/>
        <w:ind w:left="987" w:right="555"/>
        <w:jc w:val="both"/>
      </w:pPr>
      <w:r>
        <w:t>Neste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descritos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gerais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específicos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todo.</w:t>
      </w:r>
      <w:r>
        <w:rPr>
          <w:spacing w:val="1"/>
        </w:rPr>
        <w:t xml:space="preserve"> </w:t>
      </w:r>
      <w:r>
        <w:t>Independente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implementado,</w:t>
      </w:r>
      <w:r>
        <w:rPr>
          <w:spacing w:val="4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item</w:t>
      </w:r>
      <w:r>
        <w:rPr>
          <w:spacing w:val="2"/>
        </w:rPr>
        <w:t xml:space="preserve"> </w:t>
      </w:r>
      <w:r>
        <w:t>visa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entendimento</w:t>
      </w:r>
      <w:r>
        <w:rPr>
          <w:spacing w:val="-3"/>
        </w:rPr>
        <w:t xml:space="preserve"> </w:t>
      </w:r>
      <w:r>
        <w:t>global</w:t>
      </w:r>
      <w:r>
        <w:rPr>
          <w:spacing w:val="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projeto.</w:t>
      </w:r>
    </w:p>
    <w:p w14:paraId="2894FC58">
      <w:pPr>
        <w:pStyle w:val="9"/>
        <w:rPr>
          <w:sz w:val="22"/>
        </w:rPr>
      </w:pPr>
    </w:p>
    <w:p w14:paraId="22B78738">
      <w:pPr>
        <w:pStyle w:val="9"/>
        <w:rPr>
          <w:sz w:val="22"/>
        </w:rPr>
      </w:pPr>
    </w:p>
    <w:p w14:paraId="73C755A9">
      <w:pPr>
        <w:pStyle w:val="9"/>
        <w:spacing w:before="8"/>
        <w:rPr>
          <w:sz w:val="18"/>
        </w:rPr>
      </w:pPr>
    </w:p>
    <w:p w14:paraId="7283DF38">
      <w:pPr>
        <w:pStyle w:val="4"/>
        <w:numPr>
          <w:ilvl w:val="1"/>
          <w:numId w:val="3"/>
        </w:numPr>
        <w:tabs>
          <w:tab w:val="left" w:pos="1697"/>
          <w:tab w:val="left" w:pos="1698"/>
        </w:tabs>
        <w:spacing w:before="0" w:after="0" w:line="240" w:lineRule="auto"/>
        <w:ind w:left="1697" w:right="0" w:hanging="721"/>
        <w:jc w:val="left"/>
      </w:pPr>
      <w:bookmarkStart w:id="4" w:name="_TOC_250043"/>
      <w:r>
        <w:t>Delimitação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bookmarkEnd w:id="4"/>
      <w:r>
        <w:t>Problema</w:t>
      </w:r>
    </w:p>
    <w:p w14:paraId="65FE2875">
      <w:pPr>
        <w:pStyle w:val="9"/>
        <w:spacing w:before="6"/>
        <w:rPr>
          <w:rFonts w:ascii="Arial"/>
          <w:b/>
          <w:sz w:val="31"/>
        </w:rPr>
      </w:pPr>
    </w:p>
    <w:p w14:paraId="201DEA41">
      <w:pPr>
        <w:pStyle w:val="9"/>
        <w:ind w:left="987" w:right="549"/>
        <w:jc w:val="both"/>
      </w:pPr>
      <w:r>
        <w:t>Neste item deve ser descrita a delimitação do problema, que define o ponto central do projeto. Isso</w:t>
      </w:r>
      <w:r>
        <w:rPr>
          <w:spacing w:val="1"/>
        </w:rPr>
        <w:t xml:space="preserve"> </w:t>
      </w:r>
      <w:r>
        <w:t>quer dizer que, dentro de uma idéia geral do projeto, deve-se ressaltar a idéia específica efetivamente</w:t>
      </w:r>
      <w:r>
        <w:rPr>
          <w:spacing w:val="-47"/>
        </w:rPr>
        <w:t xml:space="preserve"> </w:t>
      </w:r>
      <w:r>
        <w:t>a ser desenvolvida. É neste item que a amplitude do projeto tem sua delimitação perfeitamente</w:t>
      </w:r>
      <w:r>
        <w:rPr>
          <w:spacing w:val="1"/>
        </w:rPr>
        <w:t xml:space="preserve"> </w:t>
      </w:r>
      <w:r>
        <w:t>definida.</w:t>
      </w:r>
    </w:p>
    <w:p w14:paraId="1FEC87D0">
      <w:pPr>
        <w:pStyle w:val="9"/>
        <w:rPr>
          <w:sz w:val="22"/>
        </w:rPr>
      </w:pPr>
    </w:p>
    <w:p w14:paraId="7D340093">
      <w:pPr>
        <w:pStyle w:val="9"/>
        <w:rPr>
          <w:sz w:val="22"/>
        </w:rPr>
      </w:pPr>
    </w:p>
    <w:p w14:paraId="218ADEDB">
      <w:pPr>
        <w:pStyle w:val="9"/>
        <w:spacing w:before="4"/>
        <w:rPr>
          <w:sz w:val="18"/>
        </w:rPr>
      </w:pPr>
    </w:p>
    <w:p w14:paraId="6C91C35D">
      <w:pPr>
        <w:pStyle w:val="4"/>
        <w:numPr>
          <w:ilvl w:val="1"/>
          <w:numId w:val="3"/>
        </w:numPr>
        <w:tabs>
          <w:tab w:val="left" w:pos="1697"/>
          <w:tab w:val="left" w:pos="1698"/>
        </w:tabs>
        <w:spacing w:before="0" w:after="0" w:line="240" w:lineRule="auto"/>
        <w:ind w:left="1697" w:right="0" w:hanging="721"/>
        <w:jc w:val="left"/>
      </w:pPr>
      <w:bookmarkStart w:id="5" w:name="_TOC_250042"/>
      <w:r>
        <w:t>Justificativa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Escolha</w:t>
      </w:r>
      <w:r>
        <w:rPr>
          <w:spacing w:val="-1"/>
        </w:rPr>
        <w:t xml:space="preserve"> </w:t>
      </w:r>
      <w:r>
        <w:t>do</w:t>
      </w:r>
      <w:r>
        <w:rPr>
          <w:spacing w:val="-6"/>
        </w:rPr>
        <w:t xml:space="preserve"> </w:t>
      </w:r>
      <w:bookmarkEnd w:id="5"/>
      <w:r>
        <w:t>Tema</w:t>
      </w:r>
    </w:p>
    <w:p w14:paraId="252C8AD5">
      <w:pPr>
        <w:pStyle w:val="9"/>
        <w:spacing w:before="6"/>
        <w:rPr>
          <w:rFonts w:ascii="Arial"/>
          <w:b/>
          <w:sz w:val="31"/>
        </w:rPr>
      </w:pPr>
    </w:p>
    <w:p w14:paraId="51FBD4A5">
      <w:pPr>
        <w:pStyle w:val="9"/>
        <w:ind w:left="987" w:right="554"/>
        <w:jc w:val="both"/>
      </w:pPr>
      <w:r>
        <w:t>Neste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deve-se</w:t>
      </w:r>
      <w:r>
        <w:rPr>
          <w:spacing w:val="1"/>
        </w:rPr>
        <w:t xml:space="preserve"> </w:t>
      </w:r>
      <w:r>
        <w:t>expor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motivação</w:t>
      </w:r>
      <w:r>
        <w:rPr>
          <w:spacing w:val="1"/>
        </w:rPr>
        <w:t xml:space="preserve"> </w:t>
      </w:r>
      <w:r>
        <w:t>acadêmica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elaboração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questão,</w:t>
      </w:r>
      <w:r>
        <w:rPr>
          <w:spacing w:val="1"/>
        </w:rPr>
        <w:t xml:space="preserve"> </w:t>
      </w:r>
      <w:r>
        <w:t>detalhando</w:t>
      </w:r>
      <w:r>
        <w:rPr>
          <w:spacing w:val="-3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motivos de</w:t>
      </w:r>
      <w:r>
        <w:rPr>
          <w:spacing w:val="-1"/>
        </w:rPr>
        <w:t xml:space="preserve"> </w:t>
      </w:r>
      <w:r>
        <w:t>ordem</w:t>
      </w:r>
      <w:r>
        <w:rPr>
          <w:spacing w:val="-2"/>
        </w:rPr>
        <w:t xml:space="preserve"> </w:t>
      </w:r>
      <w:r>
        <w:t>teórica</w:t>
      </w:r>
      <w:r>
        <w:rPr>
          <w:spacing w:val="4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ordem</w:t>
      </w:r>
      <w:r>
        <w:rPr>
          <w:spacing w:val="-1"/>
        </w:rPr>
        <w:t xml:space="preserve"> </w:t>
      </w:r>
      <w:r>
        <w:t>prática</w:t>
      </w:r>
      <w:r>
        <w:rPr>
          <w:spacing w:val="-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sua</w:t>
      </w:r>
      <w:r>
        <w:rPr>
          <w:spacing w:val="-7"/>
        </w:rPr>
        <w:t xml:space="preserve"> </w:t>
      </w:r>
      <w:r>
        <w:t>realização.</w:t>
      </w:r>
    </w:p>
    <w:p w14:paraId="34584C6D">
      <w:pPr>
        <w:pStyle w:val="9"/>
        <w:rPr>
          <w:sz w:val="22"/>
        </w:rPr>
      </w:pPr>
    </w:p>
    <w:p w14:paraId="64FD336A">
      <w:pPr>
        <w:pStyle w:val="9"/>
        <w:rPr>
          <w:sz w:val="22"/>
        </w:rPr>
      </w:pPr>
    </w:p>
    <w:p w14:paraId="6BCB2765">
      <w:pPr>
        <w:pStyle w:val="9"/>
        <w:spacing w:before="8"/>
        <w:rPr>
          <w:sz w:val="18"/>
        </w:rPr>
      </w:pPr>
    </w:p>
    <w:p w14:paraId="0FA365BC">
      <w:pPr>
        <w:pStyle w:val="4"/>
        <w:numPr>
          <w:ilvl w:val="1"/>
          <w:numId w:val="3"/>
        </w:numPr>
        <w:tabs>
          <w:tab w:val="left" w:pos="1697"/>
          <w:tab w:val="left" w:pos="1698"/>
        </w:tabs>
        <w:spacing w:before="0" w:after="0" w:line="240" w:lineRule="auto"/>
        <w:ind w:left="1697" w:right="0" w:hanging="721"/>
        <w:jc w:val="left"/>
      </w:pPr>
      <w:bookmarkStart w:id="6" w:name="_TOC_250041"/>
      <w:r>
        <w:t>Método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6"/>
      <w:r>
        <w:t>Trabalho</w:t>
      </w:r>
    </w:p>
    <w:p w14:paraId="2A98B54E">
      <w:pPr>
        <w:pStyle w:val="9"/>
        <w:spacing w:before="1"/>
        <w:rPr>
          <w:rFonts w:ascii="Arial"/>
          <w:b/>
          <w:sz w:val="31"/>
        </w:rPr>
      </w:pPr>
    </w:p>
    <w:p w14:paraId="65B7708F">
      <w:pPr>
        <w:pStyle w:val="9"/>
        <w:ind w:left="987" w:right="550"/>
        <w:jc w:val="both"/>
      </w:pPr>
      <w:r>
        <w:t>Neste item deve-se descrever o método a ser utilizado para realização do projeto, o tipo de processo</w:t>
      </w:r>
      <w:r>
        <w:rPr>
          <w:spacing w:val="1"/>
        </w:rPr>
        <w:t xml:space="preserve"> </w:t>
      </w:r>
      <w:r>
        <w:t>de desenvolvimento de software</w:t>
      </w:r>
      <w:r>
        <w:rPr>
          <w:vertAlign w:val="superscript"/>
        </w:rPr>
        <w:t>1</w:t>
      </w:r>
      <w:r>
        <w:rPr>
          <w:vertAlign w:val="baseline"/>
        </w:rPr>
        <w:t>, a modelagem a ser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utilizada (orientada a objeto, estruturada,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outras).</w:t>
      </w:r>
    </w:p>
    <w:p w14:paraId="7A0A1A56">
      <w:pPr>
        <w:pStyle w:val="9"/>
      </w:pPr>
    </w:p>
    <w:p w14:paraId="18B96B97">
      <w:pPr>
        <w:pStyle w:val="9"/>
      </w:pPr>
    </w:p>
    <w:p w14:paraId="6F082CF9">
      <w:pPr>
        <w:pStyle w:val="9"/>
      </w:pPr>
    </w:p>
    <w:p w14:paraId="3D86E9BA">
      <w:pPr>
        <w:pStyle w:val="9"/>
      </w:pPr>
    </w:p>
    <w:p w14:paraId="7949B46C">
      <w:pPr>
        <w:pStyle w:val="9"/>
        <w:spacing w:before="10"/>
        <w:rPr>
          <w:sz w:val="21"/>
        </w:rPr>
      </w:pPr>
      <w:r>
        <w:pict>
          <v:rect id="_x0000_s1027" o:spid="_x0000_s1027" o:spt="1" style="position:absolute;left:0pt;margin-left:99.35pt;margin-top:14.5pt;height:0.45pt;width:144pt;mso-position-horizontal-relative:page;mso-wrap-distance-bottom:0pt;mso-wrap-distance-top:0pt;z-index:-2516480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 w14:paraId="41CFD9D7"/>
              </w:txbxContent>
            </v:textbox>
            <w10:wrap type="topAndBottom"/>
          </v:rect>
        </w:pict>
      </w:r>
    </w:p>
    <w:p w14:paraId="42A344C9">
      <w:pPr>
        <w:spacing w:before="33" w:line="256" w:lineRule="auto"/>
        <w:ind w:left="267" w:right="545" w:firstLine="0"/>
        <w:jc w:val="left"/>
        <w:rPr>
          <w:sz w:val="16"/>
        </w:rPr>
      </w:pPr>
      <w:r>
        <w:rPr>
          <w:position w:val="9"/>
          <w:sz w:val="13"/>
        </w:rPr>
        <w:t>1</w:t>
      </w:r>
      <w:r>
        <w:rPr>
          <w:spacing w:val="11"/>
          <w:position w:val="9"/>
          <w:sz w:val="13"/>
        </w:rPr>
        <w:t xml:space="preserve"> </w:t>
      </w:r>
      <w:r>
        <w:rPr>
          <w:sz w:val="16"/>
        </w:rPr>
        <w:t>Para</w:t>
      </w:r>
      <w:r>
        <w:rPr>
          <w:spacing w:val="29"/>
          <w:sz w:val="16"/>
        </w:rPr>
        <w:t xml:space="preserve"> </w:t>
      </w:r>
      <w:r>
        <w:rPr>
          <w:sz w:val="16"/>
        </w:rPr>
        <w:t>maiores</w:t>
      </w:r>
      <w:r>
        <w:rPr>
          <w:spacing w:val="24"/>
          <w:sz w:val="16"/>
        </w:rPr>
        <w:t xml:space="preserve"> </w:t>
      </w:r>
      <w:r>
        <w:rPr>
          <w:sz w:val="16"/>
        </w:rPr>
        <w:t>detalhes</w:t>
      </w:r>
      <w:r>
        <w:rPr>
          <w:spacing w:val="24"/>
          <w:sz w:val="16"/>
        </w:rPr>
        <w:t xml:space="preserve"> </w:t>
      </w:r>
      <w:r>
        <w:rPr>
          <w:sz w:val="16"/>
        </w:rPr>
        <w:t>dos</w:t>
      </w:r>
      <w:r>
        <w:rPr>
          <w:spacing w:val="24"/>
          <w:sz w:val="16"/>
        </w:rPr>
        <w:t xml:space="preserve"> </w:t>
      </w:r>
      <w:r>
        <w:rPr>
          <w:sz w:val="16"/>
        </w:rPr>
        <w:t>tipos</w:t>
      </w:r>
      <w:r>
        <w:rPr>
          <w:spacing w:val="24"/>
          <w:sz w:val="16"/>
        </w:rPr>
        <w:t xml:space="preserve"> </w:t>
      </w:r>
      <w:r>
        <w:rPr>
          <w:sz w:val="16"/>
        </w:rPr>
        <w:t>de</w:t>
      </w:r>
      <w:r>
        <w:rPr>
          <w:spacing w:val="25"/>
          <w:sz w:val="16"/>
        </w:rPr>
        <w:t xml:space="preserve"> </w:t>
      </w:r>
      <w:r>
        <w:rPr>
          <w:sz w:val="16"/>
        </w:rPr>
        <w:t>processos</w:t>
      </w:r>
      <w:r>
        <w:rPr>
          <w:spacing w:val="24"/>
          <w:sz w:val="16"/>
        </w:rPr>
        <w:t xml:space="preserve"> </w:t>
      </w:r>
      <w:r>
        <w:rPr>
          <w:sz w:val="16"/>
        </w:rPr>
        <w:t>de</w:t>
      </w:r>
      <w:r>
        <w:rPr>
          <w:spacing w:val="25"/>
          <w:sz w:val="16"/>
        </w:rPr>
        <w:t xml:space="preserve"> </w:t>
      </w:r>
      <w:r>
        <w:rPr>
          <w:sz w:val="16"/>
        </w:rPr>
        <w:t>desenvolvimento</w:t>
      </w:r>
      <w:r>
        <w:rPr>
          <w:spacing w:val="21"/>
          <w:sz w:val="16"/>
        </w:rPr>
        <w:t xml:space="preserve"> </w:t>
      </w:r>
      <w:r>
        <w:rPr>
          <w:sz w:val="16"/>
        </w:rPr>
        <w:t>de</w:t>
      </w:r>
      <w:r>
        <w:rPr>
          <w:spacing w:val="25"/>
          <w:sz w:val="16"/>
        </w:rPr>
        <w:t xml:space="preserve"> </w:t>
      </w:r>
      <w:r>
        <w:rPr>
          <w:sz w:val="16"/>
        </w:rPr>
        <w:t>software</w:t>
      </w:r>
      <w:r>
        <w:rPr>
          <w:spacing w:val="25"/>
          <w:sz w:val="16"/>
        </w:rPr>
        <w:t xml:space="preserve"> </w:t>
      </w:r>
      <w:r>
        <w:rPr>
          <w:sz w:val="16"/>
        </w:rPr>
        <w:t>consultar</w:t>
      </w:r>
      <w:r>
        <w:rPr>
          <w:spacing w:val="29"/>
          <w:sz w:val="16"/>
        </w:rPr>
        <w:t xml:space="preserve"> </w:t>
      </w:r>
      <w:r>
        <w:rPr>
          <w:sz w:val="16"/>
        </w:rPr>
        <w:t>o</w:t>
      </w:r>
      <w:r>
        <w:rPr>
          <w:spacing w:val="26"/>
          <w:sz w:val="16"/>
        </w:rPr>
        <w:t xml:space="preserve"> </w:t>
      </w:r>
      <w:r>
        <w:rPr>
          <w:sz w:val="16"/>
        </w:rPr>
        <w:t>livro</w:t>
      </w:r>
      <w:r>
        <w:rPr>
          <w:spacing w:val="26"/>
          <w:sz w:val="16"/>
        </w:rPr>
        <w:t xml:space="preserve"> </w:t>
      </w:r>
      <w:r>
        <w:rPr>
          <w:sz w:val="16"/>
        </w:rPr>
        <w:t>Engenharia</w:t>
      </w:r>
      <w:r>
        <w:rPr>
          <w:spacing w:val="30"/>
          <w:sz w:val="16"/>
        </w:rPr>
        <w:t xml:space="preserve"> </w:t>
      </w:r>
      <w:r>
        <w:rPr>
          <w:sz w:val="16"/>
        </w:rPr>
        <w:t>de</w:t>
      </w:r>
      <w:r>
        <w:rPr>
          <w:spacing w:val="25"/>
          <w:sz w:val="16"/>
        </w:rPr>
        <w:t xml:space="preserve"> </w:t>
      </w:r>
      <w:r>
        <w:rPr>
          <w:sz w:val="16"/>
        </w:rPr>
        <w:t>Software</w:t>
      </w:r>
      <w:r>
        <w:rPr>
          <w:spacing w:val="21"/>
          <w:sz w:val="16"/>
        </w:rPr>
        <w:t xml:space="preserve"> </w:t>
      </w:r>
      <w:r>
        <w:rPr>
          <w:sz w:val="16"/>
        </w:rPr>
        <w:t>–</w:t>
      </w:r>
      <w:r>
        <w:rPr>
          <w:spacing w:val="26"/>
          <w:sz w:val="16"/>
        </w:rPr>
        <w:t xml:space="preserve"> </w:t>
      </w:r>
      <w:r>
        <w:rPr>
          <w:sz w:val="16"/>
        </w:rPr>
        <w:t>Roger</w:t>
      </w:r>
      <w:r>
        <w:rPr>
          <w:spacing w:val="1"/>
          <w:sz w:val="16"/>
        </w:rPr>
        <w:t xml:space="preserve"> </w:t>
      </w:r>
      <w:r>
        <w:rPr>
          <w:sz w:val="16"/>
        </w:rPr>
        <w:t>Pressman</w:t>
      </w:r>
      <w:r>
        <w:rPr>
          <w:spacing w:val="-6"/>
          <w:sz w:val="16"/>
        </w:rPr>
        <w:t xml:space="preserve"> </w:t>
      </w:r>
      <w:r>
        <w:rPr>
          <w:sz w:val="16"/>
        </w:rPr>
        <w:t>– 5ª</w:t>
      </w:r>
      <w:r>
        <w:rPr>
          <w:spacing w:val="2"/>
          <w:sz w:val="16"/>
        </w:rPr>
        <w:t xml:space="preserve"> </w:t>
      </w:r>
      <w:r>
        <w:rPr>
          <w:sz w:val="16"/>
        </w:rPr>
        <w:t>edição</w:t>
      </w:r>
      <w:r>
        <w:rPr>
          <w:spacing w:val="5"/>
          <w:sz w:val="16"/>
        </w:rPr>
        <w:t xml:space="preserve"> </w:t>
      </w:r>
      <w:r>
        <w:rPr>
          <w:sz w:val="16"/>
        </w:rPr>
        <w:t>-</w:t>
      </w:r>
      <w:r>
        <w:rPr>
          <w:spacing w:val="-7"/>
          <w:sz w:val="16"/>
        </w:rPr>
        <w:t xml:space="preserve"> </w:t>
      </w:r>
      <w:r>
        <w:rPr>
          <w:sz w:val="16"/>
        </w:rPr>
        <w:t>Capítulo</w:t>
      </w:r>
      <w:r>
        <w:rPr>
          <w:spacing w:val="-5"/>
          <w:sz w:val="16"/>
        </w:rPr>
        <w:t xml:space="preserve"> </w:t>
      </w:r>
      <w:r>
        <w:rPr>
          <w:sz w:val="16"/>
        </w:rPr>
        <w:t>2.</w:t>
      </w:r>
    </w:p>
    <w:p w14:paraId="37AC1AEF">
      <w:pPr>
        <w:spacing w:after="0" w:line="256" w:lineRule="auto"/>
        <w:jc w:val="left"/>
        <w:rPr>
          <w:sz w:val="16"/>
        </w:rPr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6F66970E">
      <w:pPr>
        <w:pStyle w:val="9"/>
      </w:pPr>
    </w:p>
    <w:p w14:paraId="50C803AB">
      <w:pPr>
        <w:pStyle w:val="9"/>
      </w:pPr>
    </w:p>
    <w:p w14:paraId="0D709332">
      <w:pPr>
        <w:pStyle w:val="9"/>
        <w:spacing w:before="2"/>
        <w:rPr>
          <w:sz w:val="23"/>
        </w:rPr>
      </w:pPr>
    </w:p>
    <w:p w14:paraId="518D6D14">
      <w:pPr>
        <w:pStyle w:val="4"/>
        <w:numPr>
          <w:ilvl w:val="1"/>
          <w:numId w:val="3"/>
        </w:numPr>
        <w:tabs>
          <w:tab w:val="left" w:pos="1697"/>
          <w:tab w:val="left" w:pos="1698"/>
        </w:tabs>
        <w:spacing w:before="92" w:after="0" w:line="240" w:lineRule="auto"/>
        <w:ind w:left="1697" w:right="0" w:hanging="721"/>
        <w:jc w:val="left"/>
      </w:pPr>
      <w:bookmarkStart w:id="7" w:name="_TOC_250040"/>
      <w:r>
        <w:t>Organização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bookmarkEnd w:id="7"/>
      <w:r>
        <w:t>Trabalho</w:t>
      </w:r>
    </w:p>
    <w:p w14:paraId="112A97FB">
      <w:pPr>
        <w:pStyle w:val="9"/>
        <w:spacing w:before="1"/>
        <w:rPr>
          <w:rFonts w:ascii="Arial"/>
          <w:b/>
          <w:sz w:val="31"/>
        </w:rPr>
      </w:pPr>
    </w:p>
    <w:p w14:paraId="497900ED">
      <w:pPr>
        <w:pStyle w:val="9"/>
        <w:ind w:left="987"/>
        <w:jc w:val="both"/>
      </w:pPr>
      <w:r>
        <w:t>Neste</w:t>
      </w:r>
      <w:r>
        <w:rPr>
          <w:spacing w:val="-5"/>
        </w:rPr>
        <w:t xml:space="preserve"> </w:t>
      </w:r>
      <w:r>
        <w:t>item deve-se</w:t>
      </w:r>
      <w:r>
        <w:rPr>
          <w:spacing w:val="-4"/>
        </w:rPr>
        <w:t xml:space="preserve"> </w:t>
      </w:r>
      <w:r>
        <w:t>descrever</w:t>
      </w:r>
      <w:r>
        <w:rPr>
          <w:spacing w:val="3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estará organizado.</w:t>
      </w:r>
    </w:p>
    <w:p w14:paraId="197299D5">
      <w:pPr>
        <w:pStyle w:val="9"/>
        <w:rPr>
          <w:sz w:val="22"/>
        </w:rPr>
      </w:pPr>
    </w:p>
    <w:p w14:paraId="2913C803">
      <w:pPr>
        <w:pStyle w:val="9"/>
        <w:rPr>
          <w:sz w:val="22"/>
        </w:rPr>
      </w:pPr>
    </w:p>
    <w:p w14:paraId="121B8109">
      <w:pPr>
        <w:pStyle w:val="9"/>
        <w:spacing w:before="8"/>
        <w:rPr>
          <w:sz w:val="18"/>
        </w:rPr>
      </w:pPr>
    </w:p>
    <w:p w14:paraId="427927E5">
      <w:pPr>
        <w:pStyle w:val="4"/>
        <w:numPr>
          <w:ilvl w:val="1"/>
          <w:numId w:val="3"/>
        </w:numPr>
        <w:tabs>
          <w:tab w:val="left" w:pos="1697"/>
          <w:tab w:val="left" w:pos="1698"/>
        </w:tabs>
        <w:spacing w:before="0" w:after="0" w:line="240" w:lineRule="auto"/>
        <w:ind w:left="1697" w:right="0" w:hanging="721"/>
        <w:jc w:val="left"/>
      </w:pPr>
      <w:bookmarkStart w:id="8" w:name="_TOC_250039"/>
      <w:bookmarkEnd w:id="8"/>
      <w:r>
        <w:t>Glossário</w:t>
      </w:r>
    </w:p>
    <w:p w14:paraId="48249E9C">
      <w:pPr>
        <w:pStyle w:val="9"/>
        <w:spacing w:before="6"/>
        <w:rPr>
          <w:rFonts w:ascii="Arial"/>
          <w:b/>
          <w:sz w:val="31"/>
        </w:rPr>
      </w:pPr>
    </w:p>
    <w:p w14:paraId="07B25463">
      <w:pPr>
        <w:pStyle w:val="9"/>
        <w:ind w:left="987" w:right="546"/>
        <w:jc w:val="both"/>
      </w:pPr>
      <w:r>
        <w:t>Neste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deve-se</w:t>
      </w:r>
      <w:r>
        <w:rPr>
          <w:spacing w:val="1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termos</w:t>
      </w:r>
      <w:r>
        <w:rPr>
          <w:spacing w:val="1"/>
        </w:rPr>
        <w:t xml:space="preserve"> </w:t>
      </w:r>
      <w:r>
        <w:t>importantes</w:t>
      </w:r>
      <w:r>
        <w:rPr>
          <w:spacing w:val="1"/>
        </w:rPr>
        <w:t xml:space="preserve"> </w:t>
      </w:r>
      <w:r>
        <w:t>utilizados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projeto,</w:t>
      </w:r>
      <w:r>
        <w:rPr>
          <w:spacing w:val="1"/>
        </w:rPr>
        <w:t xml:space="preserve"> </w:t>
      </w:r>
      <w:r>
        <w:t>facilitando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entendimento.</w:t>
      </w:r>
    </w:p>
    <w:p w14:paraId="48469313">
      <w:pPr>
        <w:spacing w:after="0"/>
        <w:jc w:val="both"/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04EABC40">
      <w:pPr>
        <w:pStyle w:val="3"/>
        <w:numPr>
          <w:ilvl w:val="0"/>
          <w:numId w:val="3"/>
        </w:numPr>
        <w:tabs>
          <w:tab w:val="left" w:pos="361"/>
        </w:tabs>
        <w:spacing w:before="99" w:after="0" w:line="240" w:lineRule="auto"/>
        <w:ind w:left="627" w:right="5328" w:hanging="628"/>
        <w:jc w:val="right"/>
      </w:pPr>
      <w:bookmarkStart w:id="9" w:name="_TOC_250038"/>
      <w:r>
        <w:t>Descrição</w:t>
      </w:r>
      <w:r>
        <w:rPr>
          <w:spacing w:val="-7"/>
        </w:rPr>
        <w:t xml:space="preserve"> </w:t>
      </w:r>
      <w:r>
        <w:t>Geral</w:t>
      </w:r>
      <w:r>
        <w:rPr>
          <w:spacing w:val="-1"/>
        </w:rPr>
        <w:t xml:space="preserve"> </w:t>
      </w:r>
      <w:r>
        <w:t>do</w:t>
      </w:r>
      <w:r>
        <w:rPr>
          <w:spacing w:val="-7"/>
        </w:rPr>
        <w:t xml:space="preserve"> </w:t>
      </w:r>
      <w:bookmarkEnd w:id="9"/>
      <w:r>
        <w:t>Sistema</w:t>
      </w:r>
    </w:p>
    <w:p w14:paraId="404C6EFB">
      <w:pPr>
        <w:pStyle w:val="9"/>
        <w:spacing w:before="239"/>
        <w:ind w:left="627" w:right="548"/>
        <w:jc w:val="both"/>
      </w:pPr>
      <w:r>
        <w:t>Este capítulo tem como objetivo descrever de forma geral o sistema, o escopo e as principais funções. A</w:t>
      </w:r>
      <w:r>
        <w:rPr>
          <w:spacing w:val="1"/>
        </w:rPr>
        <w:t xml:space="preserve"> </w:t>
      </w:r>
      <w:r>
        <w:t>descrição geral do sistema deve abrange os itens a seguir. Como referência pode-se consultar e utilizar o</w:t>
      </w:r>
      <w:r>
        <w:rPr>
          <w:spacing w:val="1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rup_vision_sp.dot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artefato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RUP.</w:t>
      </w:r>
    </w:p>
    <w:p w14:paraId="501A2224">
      <w:pPr>
        <w:pStyle w:val="9"/>
        <w:rPr>
          <w:sz w:val="22"/>
        </w:rPr>
      </w:pPr>
    </w:p>
    <w:p w14:paraId="4A4B1548">
      <w:pPr>
        <w:pStyle w:val="9"/>
        <w:rPr>
          <w:sz w:val="22"/>
        </w:rPr>
      </w:pPr>
    </w:p>
    <w:p w14:paraId="1CC574A2">
      <w:pPr>
        <w:pStyle w:val="9"/>
        <w:spacing w:before="8"/>
        <w:rPr>
          <w:sz w:val="18"/>
        </w:rPr>
      </w:pPr>
    </w:p>
    <w:p w14:paraId="0E533B8A">
      <w:pPr>
        <w:pStyle w:val="4"/>
        <w:numPr>
          <w:ilvl w:val="1"/>
          <w:numId w:val="3"/>
        </w:numPr>
        <w:tabs>
          <w:tab w:val="left" w:pos="720"/>
          <w:tab w:val="left" w:pos="721"/>
        </w:tabs>
        <w:spacing w:before="1" w:after="0" w:line="240" w:lineRule="auto"/>
        <w:ind w:left="1707" w:right="5282" w:hanging="1708"/>
        <w:jc w:val="right"/>
      </w:pPr>
      <w:bookmarkStart w:id="10" w:name="_TOC_250037"/>
      <w:r>
        <w:t>Descrição</w:t>
      </w:r>
      <w:r>
        <w:rPr>
          <w:spacing w:val="-8"/>
        </w:rPr>
        <w:t xml:space="preserve"> </w:t>
      </w:r>
      <w:r>
        <w:t>do</w:t>
      </w:r>
      <w:r>
        <w:rPr>
          <w:spacing w:val="-3"/>
        </w:rPr>
        <w:t xml:space="preserve"> </w:t>
      </w:r>
      <w:bookmarkEnd w:id="10"/>
      <w:r>
        <w:t>Problema</w:t>
      </w:r>
    </w:p>
    <w:p w14:paraId="495EA9D9">
      <w:pPr>
        <w:pStyle w:val="9"/>
        <w:rPr>
          <w:rFonts w:ascii="Arial"/>
          <w:b/>
          <w:sz w:val="31"/>
        </w:rPr>
      </w:pPr>
    </w:p>
    <w:p w14:paraId="2A678AA4">
      <w:pPr>
        <w:pStyle w:val="9"/>
        <w:spacing w:before="1"/>
        <w:ind w:left="987" w:right="551"/>
        <w:jc w:val="both"/>
      </w:pPr>
      <w:r>
        <w:t>Neste item deve ser descrito o problema que será resolvido com o desenvolvimento do sistema. As</w:t>
      </w:r>
      <w:r>
        <w:rPr>
          <w:spacing w:val="1"/>
        </w:rPr>
        <w:t xml:space="preserve"> </w:t>
      </w:r>
      <w:r>
        <w:t>questões a</w:t>
      </w:r>
      <w:r>
        <w:rPr>
          <w:spacing w:val="4"/>
        </w:rPr>
        <w:t xml:space="preserve"> </w:t>
      </w:r>
      <w:r>
        <w:t>seguir</w:t>
      </w:r>
      <w:r>
        <w:rPr>
          <w:spacing w:val="2"/>
        </w:rPr>
        <w:t xml:space="preserve"> </w:t>
      </w:r>
      <w:r>
        <w:t>devem</w:t>
      </w:r>
      <w:r>
        <w:rPr>
          <w:spacing w:val="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respondidas.</w:t>
      </w:r>
    </w:p>
    <w:p w14:paraId="5EED06B2">
      <w:pPr>
        <w:pStyle w:val="17"/>
        <w:numPr>
          <w:ilvl w:val="2"/>
          <w:numId w:val="3"/>
        </w:numPr>
        <w:tabs>
          <w:tab w:val="left" w:pos="1707"/>
          <w:tab w:val="left" w:pos="1708"/>
        </w:tabs>
        <w:spacing w:before="121" w:after="0" w:line="240" w:lineRule="auto"/>
        <w:ind w:left="1707" w:right="0" w:hanging="361"/>
        <w:jc w:val="left"/>
        <w:rPr>
          <w:sz w:val="20"/>
        </w:rPr>
      </w:pPr>
      <w:r>
        <w:rPr>
          <w:sz w:val="20"/>
        </w:rPr>
        <w:t>Quem</w:t>
      </w:r>
      <w:r>
        <w:rPr>
          <w:spacing w:val="2"/>
          <w:sz w:val="20"/>
        </w:rPr>
        <w:t xml:space="preserve"> </w:t>
      </w:r>
      <w:r>
        <w:rPr>
          <w:sz w:val="20"/>
        </w:rPr>
        <w:t>é</w:t>
      </w:r>
      <w:r>
        <w:rPr>
          <w:spacing w:val="-3"/>
          <w:sz w:val="20"/>
        </w:rPr>
        <w:t xml:space="preserve"> </w:t>
      </w:r>
      <w:r>
        <w:rPr>
          <w:sz w:val="20"/>
        </w:rPr>
        <w:t>afetado</w:t>
      </w:r>
      <w:r>
        <w:rPr>
          <w:spacing w:val="-3"/>
          <w:sz w:val="20"/>
        </w:rPr>
        <w:t xml:space="preserve"> </w:t>
      </w:r>
      <w:r>
        <w:rPr>
          <w:sz w:val="20"/>
        </w:rPr>
        <w:t>pelo</w:t>
      </w:r>
      <w:r>
        <w:rPr>
          <w:spacing w:val="-4"/>
          <w:sz w:val="20"/>
        </w:rPr>
        <w:t xml:space="preserve"> </w:t>
      </w:r>
      <w:r>
        <w:rPr>
          <w:sz w:val="20"/>
        </w:rPr>
        <w:t>sistema?</w:t>
      </w:r>
    </w:p>
    <w:p w14:paraId="6E2AD8F2">
      <w:pPr>
        <w:pStyle w:val="17"/>
        <w:numPr>
          <w:ilvl w:val="2"/>
          <w:numId w:val="3"/>
        </w:numPr>
        <w:tabs>
          <w:tab w:val="left" w:pos="1707"/>
          <w:tab w:val="left" w:pos="1708"/>
        </w:tabs>
        <w:spacing w:before="120" w:after="0" w:line="240" w:lineRule="auto"/>
        <w:ind w:left="1707" w:right="0" w:hanging="361"/>
        <w:jc w:val="left"/>
        <w:rPr>
          <w:sz w:val="20"/>
        </w:rPr>
      </w:pPr>
      <w:r>
        <w:rPr>
          <w:sz w:val="20"/>
        </w:rPr>
        <w:t>Qual</w:t>
      </w:r>
      <w:r>
        <w:rPr>
          <w:spacing w:val="-1"/>
          <w:sz w:val="20"/>
        </w:rPr>
        <w:t xml:space="preserve"> </w:t>
      </w:r>
      <w:r>
        <w:rPr>
          <w:sz w:val="20"/>
        </w:rPr>
        <w:t>é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impacto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sistema?</w:t>
      </w:r>
    </w:p>
    <w:p w14:paraId="51547FEB">
      <w:pPr>
        <w:pStyle w:val="17"/>
        <w:numPr>
          <w:ilvl w:val="2"/>
          <w:numId w:val="3"/>
        </w:numPr>
        <w:tabs>
          <w:tab w:val="left" w:pos="1707"/>
          <w:tab w:val="left" w:pos="1708"/>
        </w:tabs>
        <w:spacing w:before="120" w:after="0" w:line="240" w:lineRule="auto"/>
        <w:ind w:left="1707" w:right="0" w:hanging="361"/>
        <w:jc w:val="left"/>
        <w:rPr>
          <w:sz w:val="20"/>
        </w:rPr>
      </w:pPr>
      <w:r>
        <w:rPr>
          <w:sz w:val="20"/>
        </w:rPr>
        <w:t>Qual</w:t>
      </w:r>
      <w:r>
        <w:rPr>
          <w:spacing w:val="-3"/>
          <w:sz w:val="20"/>
        </w:rPr>
        <w:t xml:space="preserve"> </w:t>
      </w:r>
      <w:r>
        <w:rPr>
          <w:sz w:val="20"/>
        </w:rPr>
        <w:t>seria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2"/>
          <w:sz w:val="20"/>
        </w:rPr>
        <w:t xml:space="preserve"> </w:t>
      </w:r>
      <w:r>
        <w:rPr>
          <w:sz w:val="20"/>
        </w:rPr>
        <w:t>boa</w:t>
      </w:r>
      <w:r>
        <w:rPr>
          <w:spacing w:val="2"/>
          <w:sz w:val="20"/>
        </w:rPr>
        <w:t xml:space="preserve"> </w:t>
      </w:r>
      <w:r>
        <w:rPr>
          <w:sz w:val="20"/>
        </w:rPr>
        <w:t>solução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problema?</w:t>
      </w:r>
    </w:p>
    <w:p w14:paraId="402C75FF">
      <w:pPr>
        <w:pStyle w:val="9"/>
        <w:rPr>
          <w:sz w:val="22"/>
        </w:rPr>
      </w:pPr>
    </w:p>
    <w:p w14:paraId="7E1FD019">
      <w:pPr>
        <w:pStyle w:val="9"/>
        <w:rPr>
          <w:sz w:val="22"/>
        </w:rPr>
      </w:pPr>
    </w:p>
    <w:p w14:paraId="73305BDB">
      <w:pPr>
        <w:pStyle w:val="9"/>
        <w:spacing w:before="8"/>
        <w:rPr>
          <w:sz w:val="18"/>
        </w:rPr>
      </w:pPr>
    </w:p>
    <w:p w14:paraId="4890D1EE">
      <w:pPr>
        <w:pStyle w:val="4"/>
        <w:numPr>
          <w:ilvl w:val="1"/>
          <w:numId w:val="3"/>
        </w:numPr>
        <w:tabs>
          <w:tab w:val="left" w:pos="1774"/>
          <w:tab w:val="left" w:pos="1775"/>
        </w:tabs>
        <w:spacing w:before="0" w:after="0" w:line="240" w:lineRule="auto"/>
        <w:ind w:left="1774" w:right="0" w:hanging="788"/>
        <w:jc w:val="left"/>
      </w:pPr>
      <w:bookmarkStart w:id="11" w:name="_TOC_250036"/>
      <w:r>
        <w:t>Principais</w:t>
      </w:r>
      <w:r>
        <w:rPr>
          <w:spacing w:val="-4"/>
        </w:rPr>
        <w:t xml:space="preserve"> </w:t>
      </w:r>
      <w:r>
        <w:t>Envolvidos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suas</w:t>
      </w:r>
      <w:r>
        <w:rPr>
          <w:spacing w:val="-4"/>
        </w:rPr>
        <w:t xml:space="preserve"> </w:t>
      </w:r>
      <w:bookmarkEnd w:id="11"/>
      <w:r>
        <w:t>Características</w:t>
      </w:r>
    </w:p>
    <w:p w14:paraId="152419CD">
      <w:pPr>
        <w:pStyle w:val="9"/>
        <w:rPr>
          <w:rFonts w:ascii="Arial"/>
          <w:b/>
          <w:sz w:val="26"/>
        </w:rPr>
      </w:pPr>
    </w:p>
    <w:p w14:paraId="587035BD">
      <w:pPr>
        <w:pStyle w:val="5"/>
        <w:numPr>
          <w:ilvl w:val="2"/>
          <w:numId w:val="4"/>
        </w:numPr>
        <w:tabs>
          <w:tab w:val="left" w:pos="2067"/>
          <w:tab w:val="left" w:pos="2068"/>
        </w:tabs>
        <w:spacing w:before="183" w:after="0" w:line="240" w:lineRule="auto"/>
        <w:ind w:left="2067" w:right="0" w:hanging="721"/>
        <w:jc w:val="left"/>
      </w:pPr>
      <w:r>
        <w:t>Usuários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</w:p>
    <w:p w14:paraId="4918F482">
      <w:pPr>
        <w:pStyle w:val="9"/>
        <w:spacing w:before="6"/>
        <w:rPr>
          <w:b/>
        </w:rPr>
      </w:pPr>
    </w:p>
    <w:p w14:paraId="6F38BBEA">
      <w:pPr>
        <w:pStyle w:val="9"/>
        <w:ind w:left="1707"/>
      </w:pPr>
      <w:r>
        <w:t>Neste</w:t>
      </w:r>
      <w:r>
        <w:rPr>
          <w:spacing w:val="22"/>
        </w:rPr>
        <w:t xml:space="preserve"> </w:t>
      </w:r>
      <w:r>
        <w:t>item</w:t>
      </w:r>
      <w:r>
        <w:rPr>
          <w:spacing w:val="28"/>
        </w:rPr>
        <w:t xml:space="preserve"> </w:t>
      </w:r>
      <w:r>
        <w:t>deve</w:t>
      </w:r>
      <w:r>
        <w:rPr>
          <w:spacing w:val="28"/>
        </w:rPr>
        <w:t xml:space="preserve"> </w:t>
      </w:r>
      <w:r>
        <w:t>ser</w:t>
      </w:r>
      <w:r>
        <w:rPr>
          <w:spacing w:val="31"/>
        </w:rPr>
        <w:t xml:space="preserve"> </w:t>
      </w:r>
      <w:r>
        <w:t>descrito</w:t>
      </w:r>
      <w:r>
        <w:rPr>
          <w:spacing w:val="22"/>
        </w:rPr>
        <w:t xml:space="preserve"> </w:t>
      </w:r>
      <w:r>
        <w:t>para</w:t>
      </w:r>
      <w:r>
        <w:rPr>
          <w:spacing w:val="27"/>
        </w:rPr>
        <w:t xml:space="preserve"> </w:t>
      </w:r>
      <w:r>
        <w:t>qual</w:t>
      </w:r>
      <w:r>
        <w:rPr>
          <w:spacing w:val="28"/>
        </w:rPr>
        <w:t xml:space="preserve"> </w:t>
      </w:r>
      <w:r>
        <w:t>tipo</w:t>
      </w:r>
      <w:r>
        <w:rPr>
          <w:spacing w:val="22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empresa</w:t>
      </w:r>
      <w:r>
        <w:rPr>
          <w:spacing w:val="28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destina</w:t>
      </w:r>
      <w:r>
        <w:rPr>
          <w:spacing w:val="27"/>
        </w:rPr>
        <w:t xml:space="preserve"> </w:t>
      </w:r>
      <w:r>
        <w:t>o</w:t>
      </w:r>
      <w:r>
        <w:rPr>
          <w:spacing w:val="22"/>
        </w:rPr>
        <w:t xml:space="preserve"> </w:t>
      </w:r>
      <w:r>
        <w:t>sistema,</w:t>
      </w:r>
      <w:r>
        <w:rPr>
          <w:spacing w:val="29"/>
        </w:rPr>
        <w:t xml:space="preserve"> </w:t>
      </w:r>
      <w:r>
        <w:t>os</w:t>
      </w:r>
      <w:r>
        <w:rPr>
          <w:spacing w:val="25"/>
        </w:rPr>
        <w:t xml:space="preserve"> </w:t>
      </w:r>
      <w:r>
        <w:t>tipos</w:t>
      </w:r>
      <w:r>
        <w:rPr>
          <w:spacing w:val="25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usuários que</w:t>
      </w:r>
      <w:r>
        <w:rPr>
          <w:spacing w:val="-1"/>
        </w:rPr>
        <w:t xml:space="preserve"> </w:t>
      </w:r>
      <w:r>
        <w:t>utilizarão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sistema.</w:t>
      </w:r>
    </w:p>
    <w:p w14:paraId="5E7AF334">
      <w:pPr>
        <w:pStyle w:val="9"/>
        <w:spacing w:before="120"/>
        <w:ind w:left="1707"/>
      </w:pPr>
      <w:r>
        <w:t>Estas</w:t>
      </w:r>
      <w:r>
        <w:rPr>
          <w:spacing w:val="-7"/>
        </w:rPr>
        <w:t xml:space="preserve"> </w:t>
      </w:r>
      <w:r>
        <w:t>informações</w:t>
      </w:r>
      <w:r>
        <w:rPr>
          <w:spacing w:val="-1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importantes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definição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usabilidade</w:t>
      </w:r>
      <w:r>
        <w:rPr>
          <w:spacing w:val="-3"/>
        </w:rPr>
        <w:t xml:space="preserve"> </w:t>
      </w:r>
      <w:r>
        <w:rPr>
          <w:rFonts w:ascii="Arial MT" w:hAnsi="Arial MT"/>
          <w:color w:val="0000FF"/>
          <w:spacing w:val="-13"/>
          <w:vertAlign w:val="baseline"/>
        </w:rPr>
        <w:t xml:space="preserve"> </w:t>
      </w:r>
      <w:r>
        <w:rPr>
          <w:vertAlign w:val="baseline"/>
        </w:rPr>
        <w:t>do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sistema.</w:t>
      </w:r>
    </w:p>
    <w:p w14:paraId="53C9D230">
      <w:pPr>
        <w:pStyle w:val="9"/>
        <w:spacing w:before="3"/>
        <w:rPr>
          <w:sz w:val="21"/>
        </w:rPr>
      </w:pPr>
    </w:p>
    <w:p w14:paraId="3FA327AF">
      <w:pPr>
        <w:pStyle w:val="5"/>
        <w:numPr>
          <w:ilvl w:val="2"/>
          <w:numId w:val="4"/>
        </w:numPr>
        <w:tabs>
          <w:tab w:val="left" w:pos="2067"/>
          <w:tab w:val="left" w:pos="2068"/>
        </w:tabs>
        <w:spacing w:before="1" w:after="0" w:line="240" w:lineRule="auto"/>
        <w:ind w:left="2067" w:right="0" w:hanging="721"/>
        <w:jc w:val="left"/>
      </w:pPr>
      <w:r>
        <w:t>Desenvolvedores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Sistema</w:t>
      </w:r>
    </w:p>
    <w:p w14:paraId="0ECBF515">
      <w:pPr>
        <w:pStyle w:val="9"/>
        <w:spacing w:before="5"/>
        <w:rPr>
          <w:b/>
        </w:rPr>
      </w:pPr>
    </w:p>
    <w:p w14:paraId="735487D6">
      <w:pPr>
        <w:pStyle w:val="9"/>
        <w:ind w:left="1707" w:right="545"/>
      </w:pPr>
      <w:r>
        <w:t>Neste</w:t>
      </w:r>
      <w:r>
        <w:rPr>
          <w:spacing w:val="7"/>
        </w:rPr>
        <w:t xml:space="preserve"> </w:t>
      </w:r>
      <w:r>
        <w:t>item</w:t>
      </w:r>
      <w:r>
        <w:rPr>
          <w:spacing w:val="12"/>
        </w:rPr>
        <w:t xml:space="preserve"> </w:t>
      </w:r>
      <w:r>
        <w:t>deve</w:t>
      </w:r>
      <w:r>
        <w:rPr>
          <w:spacing w:val="7"/>
        </w:rPr>
        <w:t xml:space="preserve"> </w:t>
      </w:r>
      <w:r>
        <w:t>ser</w:t>
      </w:r>
      <w:r>
        <w:rPr>
          <w:spacing w:val="15"/>
        </w:rPr>
        <w:t xml:space="preserve"> </w:t>
      </w:r>
      <w:r>
        <w:t>descrito</w:t>
      </w:r>
      <w:r>
        <w:rPr>
          <w:spacing w:val="5"/>
        </w:rPr>
        <w:t xml:space="preserve"> </w:t>
      </w:r>
      <w:r>
        <w:t>os</w:t>
      </w:r>
      <w:r>
        <w:rPr>
          <w:spacing w:val="8"/>
        </w:rPr>
        <w:t xml:space="preserve"> </w:t>
      </w:r>
      <w:r>
        <w:t>tipos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pessoas</w:t>
      </w:r>
      <w:r>
        <w:rPr>
          <w:spacing w:val="8"/>
        </w:rPr>
        <w:t xml:space="preserve"> </w:t>
      </w:r>
      <w:r>
        <w:t>envolvidas</w:t>
      </w:r>
      <w:r>
        <w:rPr>
          <w:spacing w:val="9"/>
        </w:rPr>
        <w:t xml:space="preserve"> </w:t>
      </w:r>
      <w:r>
        <w:t>em</w:t>
      </w:r>
      <w:r>
        <w:rPr>
          <w:spacing w:val="12"/>
        </w:rPr>
        <w:t xml:space="preserve"> </w:t>
      </w:r>
      <w:r>
        <w:t>todo</w:t>
      </w:r>
      <w:r>
        <w:rPr>
          <w:spacing w:val="5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desenvolvimento</w:t>
      </w:r>
      <w:r>
        <w:rPr>
          <w:spacing w:val="5"/>
        </w:rPr>
        <w:t xml:space="preserve"> </w:t>
      </w:r>
      <w:r>
        <w:t>do</w:t>
      </w:r>
      <w:r>
        <w:rPr>
          <w:spacing w:val="-47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direta</w:t>
      </w:r>
      <w:r>
        <w:rPr>
          <w:spacing w:val="4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indiretamente.</w:t>
      </w:r>
    </w:p>
    <w:p w14:paraId="25ADF3A7">
      <w:pPr>
        <w:pStyle w:val="9"/>
        <w:spacing w:before="121"/>
        <w:ind w:left="1707" w:right="526"/>
      </w:pPr>
      <w:r>
        <w:t>Estas</w:t>
      </w:r>
      <w:r>
        <w:rPr>
          <w:spacing w:val="4"/>
        </w:rPr>
        <w:t xml:space="preserve"> </w:t>
      </w:r>
      <w:r>
        <w:t>informações</w:t>
      </w:r>
      <w:r>
        <w:rPr>
          <w:spacing w:val="9"/>
        </w:rPr>
        <w:t xml:space="preserve"> </w:t>
      </w:r>
      <w:r>
        <w:t>são</w:t>
      </w:r>
      <w:r>
        <w:rPr>
          <w:spacing w:val="6"/>
        </w:rPr>
        <w:t xml:space="preserve"> </w:t>
      </w:r>
      <w:r>
        <w:t>importantes</w:t>
      </w:r>
      <w:r>
        <w:rPr>
          <w:spacing w:val="9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distribuição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responsabilidades</w:t>
      </w:r>
      <w:r>
        <w:rPr>
          <w:spacing w:val="9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pontos-focais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desenvolvimento.</w:t>
      </w:r>
    </w:p>
    <w:p w14:paraId="7FD8E8BA">
      <w:pPr>
        <w:pStyle w:val="9"/>
        <w:rPr>
          <w:sz w:val="22"/>
        </w:rPr>
      </w:pPr>
    </w:p>
    <w:p w14:paraId="7186C096">
      <w:pPr>
        <w:pStyle w:val="9"/>
        <w:rPr>
          <w:sz w:val="22"/>
        </w:rPr>
      </w:pPr>
    </w:p>
    <w:p w14:paraId="0A427161">
      <w:pPr>
        <w:pStyle w:val="9"/>
        <w:spacing w:before="3"/>
        <w:rPr>
          <w:sz w:val="18"/>
        </w:rPr>
      </w:pPr>
    </w:p>
    <w:p w14:paraId="0C6E2D59">
      <w:pPr>
        <w:pStyle w:val="4"/>
        <w:numPr>
          <w:ilvl w:val="1"/>
          <w:numId w:val="3"/>
        </w:numPr>
        <w:tabs>
          <w:tab w:val="left" w:pos="1707"/>
          <w:tab w:val="left" w:pos="1708"/>
        </w:tabs>
        <w:spacing w:before="0" w:after="0" w:line="240" w:lineRule="auto"/>
        <w:ind w:left="1707" w:right="0" w:hanging="721"/>
        <w:jc w:val="left"/>
        <w:rPr>
          <w:sz w:val="12"/>
        </w:rPr>
      </w:pPr>
      <w:bookmarkStart w:id="12" w:name="_TOC_250035"/>
      <w:r>
        <w:t>Regras</w:t>
      </w:r>
      <w:r>
        <w:rPr>
          <w:spacing w:val="-1"/>
        </w:rPr>
        <w:t xml:space="preserve"> </w:t>
      </w:r>
      <w:r>
        <w:t>de Negócio</w:t>
      </w:r>
      <w:bookmarkEnd w:id="12"/>
    </w:p>
    <w:p w14:paraId="74FFCFFA">
      <w:pPr>
        <w:pStyle w:val="9"/>
        <w:spacing w:before="6"/>
        <w:rPr>
          <w:rFonts w:ascii="Arial"/>
          <w:b/>
          <w:sz w:val="31"/>
        </w:rPr>
      </w:pPr>
    </w:p>
    <w:p w14:paraId="0FF0D034">
      <w:pPr>
        <w:pStyle w:val="9"/>
        <w:ind w:left="987" w:right="547"/>
        <w:jc w:val="both"/>
      </w:pPr>
      <w:r>
        <w:t>Neste item devem ser descritas as regras de negócio relevantes para o sistema, como por exemplo,</w:t>
      </w:r>
      <w:r>
        <w:rPr>
          <w:spacing w:val="1"/>
        </w:rPr>
        <w:t xml:space="preserve"> </w:t>
      </w:r>
      <w:r>
        <w:t>restrições de negócio, restrições de desempenho, tolerância à falhas, volume de informação a ser</w:t>
      </w:r>
      <w:r>
        <w:rPr>
          <w:spacing w:val="1"/>
        </w:rPr>
        <w:t xml:space="preserve"> </w:t>
      </w:r>
      <w:r>
        <w:t>armazenada,</w:t>
      </w:r>
      <w:r>
        <w:rPr>
          <w:spacing w:val="4"/>
        </w:rPr>
        <w:t xml:space="preserve"> </w:t>
      </w:r>
      <w:r>
        <w:t>estimativa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crescimento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volume,</w:t>
      </w:r>
      <w:r>
        <w:rPr>
          <w:spacing w:val="5"/>
        </w:rPr>
        <w:t xml:space="preserve"> </w:t>
      </w:r>
      <w:r>
        <w:t>ferramentas de</w:t>
      </w:r>
      <w:r>
        <w:rPr>
          <w:spacing w:val="-7"/>
        </w:rPr>
        <w:t xml:space="preserve"> </w:t>
      </w:r>
      <w:r>
        <w:t>apoio,</w:t>
      </w:r>
      <w:r>
        <w:rPr>
          <w:spacing w:val="4"/>
        </w:rPr>
        <w:t xml:space="preserve"> </w:t>
      </w:r>
      <w:r>
        <w:t>etc.</w:t>
      </w:r>
    </w:p>
    <w:p w14:paraId="101789FC">
      <w:pPr>
        <w:spacing w:after="0"/>
        <w:jc w:val="both"/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1FFDAFEB">
      <w:pPr>
        <w:pStyle w:val="3"/>
        <w:numPr>
          <w:ilvl w:val="0"/>
          <w:numId w:val="3"/>
        </w:numPr>
        <w:tabs>
          <w:tab w:val="left" w:pos="628"/>
        </w:tabs>
        <w:spacing w:before="0" w:after="0" w:line="316" w:lineRule="exact"/>
        <w:ind w:left="627" w:right="0" w:hanging="361"/>
        <w:jc w:val="left"/>
      </w:pPr>
      <w:bookmarkStart w:id="13" w:name="_TOC_250034"/>
      <w:r>
        <w:rPr>
          <w:w w:val="95"/>
        </w:rPr>
        <w:t>Requisitos</w:t>
      </w:r>
      <w:r>
        <w:rPr>
          <w:spacing w:val="-19"/>
          <w:w w:val="95"/>
        </w:rPr>
        <w:t xml:space="preserve"> </w:t>
      </w:r>
      <w:r>
        <w:rPr>
          <w:color w:val="0000FF"/>
          <w:spacing w:val="47"/>
          <w:position w:val="9"/>
          <w:sz w:val="12"/>
        </w:rPr>
        <w:t xml:space="preserve"> </w:t>
      </w:r>
      <w:r>
        <w:rPr>
          <w:w w:val="95"/>
        </w:rPr>
        <w:t>do</w:t>
      </w:r>
      <w:r>
        <w:rPr>
          <w:spacing w:val="36"/>
          <w:w w:val="95"/>
        </w:rPr>
        <w:t xml:space="preserve"> </w:t>
      </w:r>
      <w:bookmarkEnd w:id="13"/>
      <w:r>
        <w:rPr>
          <w:w w:val="95"/>
        </w:rPr>
        <w:t>Sistema</w:t>
      </w:r>
    </w:p>
    <w:p w14:paraId="6B751688">
      <w:pPr>
        <w:pStyle w:val="9"/>
        <w:spacing w:before="238"/>
        <w:ind w:left="627" w:right="546"/>
        <w:jc w:val="both"/>
      </w:pPr>
      <w:r>
        <w:t>Este capítulo tem como objetivo descrever os requisitos do sistema.</w:t>
      </w:r>
    </w:p>
    <w:p w14:paraId="78283624">
      <w:pPr>
        <w:pStyle w:val="9"/>
        <w:rPr>
          <w:sz w:val="22"/>
        </w:rPr>
      </w:pPr>
    </w:p>
    <w:p w14:paraId="32F1EB39">
      <w:pPr>
        <w:pStyle w:val="9"/>
        <w:rPr>
          <w:sz w:val="22"/>
        </w:rPr>
      </w:pPr>
    </w:p>
    <w:p w14:paraId="699001D9">
      <w:pPr>
        <w:pStyle w:val="9"/>
        <w:spacing w:before="9"/>
        <w:rPr>
          <w:sz w:val="18"/>
        </w:rPr>
      </w:pPr>
    </w:p>
    <w:p w14:paraId="26A9985D">
      <w:pPr>
        <w:pStyle w:val="4"/>
        <w:numPr>
          <w:ilvl w:val="1"/>
          <w:numId w:val="3"/>
        </w:numPr>
        <w:tabs>
          <w:tab w:val="left" w:pos="1346"/>
          <w:tab w:val="left" w:pos="1347"/>
        </w:tabs>
        <w:spacing w:before="0" w:after="0" w:line="240" w:lineRule="auto"/>
        <w:ind w:left="1346" w:right="0" w:hanging="720"/>
        <w:jc w:val="left"/>
      </w:pPr>
      <w:bookmarkStart w:id="14" w:name="_TOC_250033"/>
      <w:r>
        <w:t>Requisitos</w:t>
      </w:r>
      <w:r>
        <w:rPr>
          <w:spacing w:val="-6"/>
        </w:rPr>
        <w:t xml:space="preserve"> </w:t>
      </w:r>
      <w:bookmarkEnd w:id="14"/>
      <w:r>
        <w:t>Funcionais</w:t>
      </w:r>
    </w:p>
    <w:p w14:paraId="0DE6A98E">
      <w:pPr>
        <w:pStyle w:val="9"/>
        <w:spacing w:before="2"/>
        <w:rPr>
          <w:rFonts w:ascii="Arial"/>
          <w:b/>
          <w:sz w:val="21"/>
        </w:rPr>
      </w:pPr>
    </w:p>
    <w:p w14:paraId="4E2171F3">
      <w:pPr>
        <w:pStyle w:val="9"/>
        <w:spacing w:before="1" w:line="237" w:lineRule="auto"/>
        <w:ind w:left="972" w:right="553"/>
        <w:jc w:val="both"/>
      </w:pPr>
      <w:r>
        <w:t>Neste item devem ser apresentados os requisitos funcionais que especificam ações que um sistema</w:t>
      </w:r>
      <w:r>
        <w:rPr>
          <w:spacing w:val="1"/>
        </w:rPr>
        <w:t xml:space="preserve"> </w:t>
      </w:r>
      <w:r>
        <w:t>deve ser capaz de executar, ou seja, as funções do sistema. Os requisitos funcionais geralmente são</w:t>
      </w:r>
      <w:r>
        <w:rPr>
          <w:spacing w:val="1"/>
        </w:rPr>
        <w:t xml:space="preserve"> </w:t>
      </w:r>
      <w:r>
        <w:t>melhor descritos em diagramas de caso de uso, juntamente com o detalhamento dos atores e de cada</w:t>
      </w:r>
      <w:r>
        <w:rPr>
          <w:spacing w:val="1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uso.</w:t>
      </w:r>
    </w:p>
    <w:p w14:paraId="6CB99BF6">
      <w:pPr>
        <w:pStyle w:val="9"/>
        <w:spacing w:before="4"/>
        <w:ind w:left="972"/>
        <w:jc w:val="both"/>
      </w:pPr>
      <w:r>
        <w:t>A</w:t>
      </w:r>
      <w:r>
        <w:rPr>
          <w:spacing w:val="-2"/>
        </w:rPr>
        <w:t xml:space="preserve"> </w:t>
      </w:r>
      <w:r>
        <w:t>seguir</w:t>
      </w:r>
      <w:r>
        <w:rPr>
          <w:spacing w:val="5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apresentada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notação</w:t>
      </w:r>
      <w:r>
        <w:rPr>
          <w:spacing w:val="-4"/>
        </w:rPr>
        <w:t xml:space="preserve"> </w:t>
      </w:r>
      <w:r>
        <w:t>básica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uso.</w:t>
      </w:r>
    </w:p>
    <w:p w14:paraId="7C3DFA16">
      <w:pPr>
        <w:pStyle w:val="9"/>
      </w:pPr>
    </w:p>
    <w:p w14:paraId="61DDF292">
      <w:pPr>
        <w:pStyle w:val="9"/>
        <w:spacing w:before="4"/>
        <w:rPr>
          <w:sz w:val="10"/>
        </w:rPr>
      </w:pPr>
      <w:r>
        <w:pict>
          <v:group id="_x0000_s1028" o:spid="_x0000_s1028" o:spt="203" style="position:absolute;left:0pt;margin-left:186.95pt;margin-top:7.9pt;height:155.05pt;width:281.3pt;mso-position-horizontal-relative:page;mso-wrap-distance-bottom:0pt;mso-wrap-distance-top:0pt;z-index:-251646976;mso-width-relative:page;mso-height-relative:page;" coordorigin="3739,159" coordsize="5626,3101">
            <o:lock v:ext="edit"/>
            <v:shape id="_x0000_s1029" o:spid="_x0000_s1029" style="position:absolute;left:6211;top:336;height:356;width:672;" fillcolor="#FFFFCA" filled="t" stroked="f" coordorigin="6211,336" coordsize="672,356" path="m6547,336l6457,343,6377,360,6309,387,6257,423,6211,514,6223,561,6309,639,6377,667,6457,685,6547,692,6635,685,6715,667,6784,639,6837,603,6883,514,6871,466,6784,387,6715,360,6635,343,6547,336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5462;top:336;height:581;width:1421;" filled="f" stroked="t" coordorigin="5462,336" coordsize="1421,581" path="m6883,514l6871,466,6837,423,6784,387,6715,360,6635,343,6547,336,6457,343,6377,360,6309,387,6257,423,6223,466,6211,514,6223,561,6257,603,6309,639,6377,667,6457,685,6547,692,6635,685,6715,667,6784,639,6837,603,6871,561,6883,514xm5462,917l6202,634e">
              <v:path arrowok="t"/>
              <v:fill on="f" focussize="0,0"/>
              <v:stroke weight="0.48pt" color="#970037"/>
              <v:imagedata o:title=""/>
              <o:lock v:ext="edit"/>
            </v:shape>
            <v:shape id="_x0000_s1031" o:spid="_x0000_s1031" o:spt="75" type="#_x0000_t75" style="position:absolute;left:4368;top:1042;height:495;width:36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line id="_x0000_s1032" o:spid="_x0000_s1032" o:spt="20" style="position:absolute;left:4728;top:917;flip:x;height:288;width:734;" stroked="t" coordsize="21600,21600">
              <v:path arrowok="t"/>
              <v:fill focussize="0,0"/>
              <v:stroke weight="0.48pt" color="#970037"/>
              <v:imagedata o:title=""/>
              <o:lock v:ext="edit"/>
            </v:line>
            <v:shape id="_x0000_s1033" o:spid="_x0000_s1033" style="position:absolute;left:6259;top:2381;height:346;width:677;" fillcolor="#FFFFCA" filled="t" stroked="f" coordorigin="6259,2381" coordsize="677,346" path="m6595,2381l6505,2387,6425,2405,6357,2432,6305,2467,6259,2554,6271,2599,6357,2675,6425,2702,6505,2720,6595,2727,6685,2720,6767,2702,6836,2675,6889,2639,6936,2554,6924,2508,6836,2432,6767,2405,6685,2387,6595,238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6259;top:1944;height:783;width:1349;" filled="f" stroked="t" coordorigin="6259,1944" coordsize="1349,783" path="m6936,2554l6924,2508,6889,2467,6836,2432,6767,2405,6685,2387,6595,2381,6505,2387,6425,2405,6357,2432,6305,2467,6271,2508,6259,2554,6271,2599,6305,2639,6357,2675,6425,2702,6505,2720,6595,2727,6685,2720,6767,2702,6836,2675,6889,2639,6924,2599,6936,2554xm7608,1944l6874,2372e">
              <v:path arrowok="t"/>
              <v:fill on="f" focussize="0,0"/>
              <v:stroke weight="0.48pt" color="#970037"/>
              <v:imagedata o:title=""/>
              <o:lock v:ext="edit"/>
            </v:shape>
            <v:shape id="_x0000_s1035" o:spid="_x0000_s1035" o:spt="75" type="#_x0000_t75" style="position:absolute;left:8342;top:1190;height:485;width:36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line id="_x0000_s1036" o:spid="_x0000_s1036" o:spt="20" style="position:absolute;left:7608;top:1522;flip:y;height:422;width:739;" stroked="t" coordsize="21600,21600">
              <v:path arrowok="t"/>
              <v:fill focussize="0,0"/>
              <v:stroke weight="0.48pt" color="#970037"/>
              <v:imagedata o:title=""/>
              <o:lock v:ext="edit"/>
            </v:line>
            <v:shape id="_x0000_s1037" o:spid="_x0000_s1037" style="position:absolute;left:6211;top:1262;height:351;width:672;" fillcolor="#FFFFCA" filled="t" stroked="f" coordorigin="6211,1263" coordsize="672,351" path="m6547,1263l6457,1269,6377,1286,6309,1313,6257,1348,6211,1436,6223,1482,6309,1560,6377,1589,6457,1607,6547,1613,6635,1607,6715,1589,6784,1560,6837,1524,6883,1436,6871,1390,6784,1313,6715,1286,6635,1269,6547,1263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style="position:absolute;left:4728;top:1262;height:351;width:3620;" filled="f" stroked="t" coordorigin="4728,1263" coordsize="3620,351" path="m6883,1436l6871,1390,6837,1348,6784,1313,6715,1286,6635,1269,6547,1263,6457,1269,6377,1286,6309,1313,6257,1348,6223,1390,6211,1436,6223,1482,6257,1524,6309,1560,6377,1589,6457,1607,6547,1613,6635,1607,6715,1589,6784,1560,6837,1524,6871,1482,6883,1436xm5462,1344l6202,1402m5462,1344l4728,1292m7608,1431l6864,1436m7608,1431l8347,1436e">
              <v:path arrowok="t"/>
              <v:fill on="f" focussize="0,0"/>
              <v:stroke weight="0.48pt" color="#970037"/>
              <v:imagedata o:title=""/>
              <o:lock v:ext="edit"/>
            </v:shape>
            <v:rect id="_x0000_s1039" o:spid="_x0000_s1039" o:spt="1" style="position:absolute;left:3748;top:168;height:3082;width:5607;" filled="f" stroked="t" coordsize="21600,21600">
              <v:path/>
              <v:fill on="f" focussize="0,0"/>
              <v:stroke weight="0.96pt" color="#000000"/>
              <v:imagedata o:title=""/>
              <o:lock v:ext="edit"/>
            </v:rect>
            <v:shape id="_x0000_s1040" o:spid="_x0000_s1040" o:spt="202" type="#_x0000_t202" style="position:absolute;left:6134;top:770;height:135;width:8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BBEB4CC"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Caso</w:t>
                    </w:r>
                    <w:r>
                      <w:rPr>
                        <w:rFonts w:ascii="Arial MT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de Uso 1</w:t>
                    </w:r>
                  </w:p>
                </w:txbxContent>
              </v:textbox>
            </v:shape>
            <v:shape id="_x0000_s1041" o:spid="_x0000_s1041" o:spt="202" type="#_x0000_t202" style="position:absolute;left:4334;top:1610;height:135;width:4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BB27CAC"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ATOR</w:t>
                    </w:r>
                    <w:r>
                      <w:rPr>
                        <w:rFonts w:ascii="Arial MT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1</w:t>
                    </w:r>
                  </w:p>
                </w:txbxContent>
              </v:textbox>
            </v:shape>
            <v:shape id="_x0000_s1042" o:spid="_x0000_s1042" o:spt="202" type="#_x0000_t202" style="position:absolute;left:6134;top:1691;height:135;width:8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D907C2B"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Caso</w:t>
                    </w:r>
                    <w:r>
                      <w:rPr>
                        <w:rFonts w:ascii="Arial MT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de Uso 2</w:t>
                    </w:r>
                  </w:p>
                </w:txbxContent>
              </v:textbox>
            </v:shape>
            <v:shape id="_x0000_s1043" o:spid="_x0000_s1043" o:spt="202" type="#_x0000_t202" style="position:absolute;left:8308;top:1759;height:135;width:4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8EF070F"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ATOR</w:t>
                    </w:r>
                    <w:r>
                      <w:rPr>
                        <w:rFonts w:ascii="Arial MT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2</w:t>
                    </w:r>
                  </w:p>
                </w:txbxContent>
              </v:textbox>
            </v:shape>
            <v:shape id="_x0000_s1044" o:spid="_x0000_s1044" o:spt="202" type="#_x0000_t202" style="position:absolute;left:6172;top:2805;height:135;width:8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84E0FE8"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Caso</w:t>
                    </w:r>
                    <w:r>
                      <w:rPr>
                        <w:rFonts w:ascii="Arial MT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de Uso N</w:t>
                    </w:r>
                  </w:p>
                </w:txbxContent>
              </v:textbox>
            </v:shape>
            <w10:wrap type="topAndBottom"/>
          </v:group>
        </w:pict>
      </w:r>
    </w:p>
    <w:p w14:paraId="5577772D">
      <w:pPr>
        <w:spacing w:before="75"/>
        <w:ind w:left="2192" w:right="2474" w:firstLine="0"/>
        <w:jc w:val="center"/>
        <w:rPr>
          <w:i/>
          <w:sz w:val="16"/>
        </w:rPr>
      </w:pPr>
      <w:r>
        <w:rPr>
          <w:i/>
          <w:sz w:val="16"/>
        </w:rPr>
        <w:t>Notação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básica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do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diagrama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caso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uso.</w:t>
      </w:r>
    </w:p>
    <w:p w14:paraId="162C7135">
      <w:pPr>
        <w:pStyle w:val="9"/>
        <w:rPr>
          <w:i/>
          <w:sz w:val="18"/>
        </w:rPr>
      </w:pPr>
    </w:p>
    <w:p w14:paraId="7E617650">
      <w:pPr>
        <w:pStyle w:val="9"/>
        <w:rPr>
          <w:i/>
          <w:sz w:val="18"/>
        </w:rPr>
      </w:pPr>
    </w:p>
    <w:p w14:paraId="4B285024">
      <w:pPr>
        <w:pStyle w:val="9"/>
        <w:spacing w:before="130" w:line="237" w:lineRule="auto"/>
        <w:ind w:left="972" w:right="550"/>
        <w:jc w:val="both"/>
      </w:pPr>
      <w:r>
        <w:t>Cada ator</w:t>
      </w:r>
      <w:r>
        <w:rPr>
          <w:spacing w:val="1"/>
        </w:rPr>
        <w:t xml:space="preserve"> </w:t>
      </w:r>
      <w:r>
        <w:t>do diagrama de caso de uso deve ser</w:t>
      </w:r>
      <w:r>
        <w:rPr>
          <w:spacing w:val="50"/>
        </w:rPr>
        <w:t xml:space="preserve"> </w:t>
      </w:r>
      <w:r>
        <w:t>descrito de forma sucinta (2 linhas) e cada caso de</w:t>
      </w:r>
      <w:r>
        <w:rPr>
          <w:spacing w:val="1"/>
        </w:rPr>
        <w:t xml:space="preserve"> </w:t>
      </w:r>
      <w:r>
        <w:t>uso deve ser especificado. A seguir são apresentados itens básicos para a especificação dos casos de</w:t>
      </w:r>
      <w:r>
        <w:rPr>
          <w:spacing w:val="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diagrama.</w:t>
      </w:r>
    </w:p>
    <w:p w14:paraId="0707E925">
      <w:pPr>
        <w:pStyle w:val="17"/>
        <w:numPr>
          <w:ilvl w:val="2"/>
          <w:numId w:val="3"/>
        </w:numPr>
        <w:tabs>
          <w:tab w:val="left" w:pos="1692"/>
          <w:tab w:val="left" w:pos="1693"/>
        </w:tabs>
        <w:spacing w:before="2" w:after="0" w:line="240" w:lineRule="auto"/>
        <w:ind w:left="1692" w:right="0" w:hanging="361"/>
        <w:jc w:val="left"/>
        <w:rPr>
          <w:sz w:val="20"/>
        </w:rPr>
      </w:pPr>
      <w:r>
        <w:rPr>
          <w:sz w:val="20"/>
        </w:rPr>
        <w:t>Nome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Caso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Uso</w:t>
      </w:r>
    </w:p>
    <w:p w14:paraId="14865E2B">
      <w:pPr>
        <w:pStyle w:val="17"/>
        <w:numPr>
          <w:ilvl w:val="2"/>
          <w:numId w:val="3"/>
        </w:numPr>
        <w:tabs>
          <w:tab w:val="left" w:pos="1692"/>
          <w:tab w:val="left" w:pos="1693"/>
        </w:tabs>
        <w:spacing w:before="0" w:after="0" w:line="240" w:lineRule="auto"/>
        <w:ind w:left="1692" w:right="0" w:hanging="361"/>
        <w:jc w:val="left"/>
        <w:rPr>
          <w:sz w:val="20"/>
        </w:rPr>
      </w:pPr>
      <w:r>
        <w:rPr>
          <w:sz w:val="20"/>
        </w:rPr>
        <w:t>Breve</w:t>
      </w:r>
      <w:r>
        <w:rPr>
          <w:spacing w:val="-3"/>
          <w:sz w:val="20"/>
        </w:rPr>
        <w:t xml:space="preserve"> </w:t>
      </w:r>
      <w:r>
        <w:rPr>
          <w:sz w:val="20"/>
        </w:rPr>
        <w:t>descrição</w:t>
      </w:r>
    </w:p>
    <w:p w14:paraId="6CE73CE7">
      <w:pPr>
        <w:pStyle w:val="17"/>
        <w:numPr>
          <w:ilvl w:val="2"/>
          <w:numId w:val="3"/>
        </w:numPr>
        <w:tabs>
          <w:tab w:val="left" w:pos="1692"/>
          <w:tab w:val="left" w:pos="1693"/>
        </w:tabs>
        <w:spacing w:before="0" w:after="0" w:line="240" w:lineRule="auto"/>
        <w:ind w:left="1692" w:right="0" w:hanging="361"/>
        <w:jc w:val="left"/>
        <w:rPr>
          <w:sz w:val="20"/>
        </w:rPr>
      </w:pPr>
      <w:r>
        <w:rPr>
          <w:sz w:val="20"/>
        </w:rPr>
        <w:t>Atores</w:t>
      </w:r>
      <w:r>
        <w:rPr>
          <w:spacing w:val="-5"/>
          <w:sz w:val="20"/>
        </w:rPr>
        <w:t xml:space="preserve"> </w:t>
      </w:r>
      <w:r>
        <w:rPr>
          <w:sz w:val="20"/>
        </w:rPr>
        <w:t>envolvidos</w:t>
      </w:r>
    </w:p>
    <w:p w14:paraId="13718C0E">
      <w:pPr>
        <w:pStyle w:val="17"/>
        <w:numPr>
          <w:ilvl w:val="2"/>
          <w:numId w:val="3"/>
        </w:numPr>
        <w:tabs>
          <w:tab w:val="left" w:pos="1692"/>
          <w:tab w:val="left" w:pos="1693"/>
        </w:tabs>
        <w:spacing w:before="1" w:after="0" w:line="240" w:lineRule="auto"/>
        <w:ind w:left="1692" w:right="0" w:hanging="361"/>
        <w:jc w:val="left"/>
        <w:rPr>
          <w:sz w:val="20"/>
        </w:rPr>
      </w:pPr>
      <w:r>
        <w:rPr>
          <w:sz w:val="20"/>
        </w:rPr>
        <w:t>Pré-condições</w:t>
      </w:r>
    </w:p>
    <w:p w14:paraId="42A076CC">
      <w:pPr>
        <w:pStyle w:val="17"/>
        <w:numPr>
          <w:ilvl w:val="2"/>
          <w:numId w:val="3"/>
        </w:numPr>
        <w:tabs>
          <w:tab w:val="left" w:pos="1692"/>
          <w:tab w:val="left" w:pos="1693"/>
        </w:tabs>
        <w:spacing w:before="0" w:after="0" w:line="240" w:lineRule="auto"/>
        <w:ind w:left="1692" w:right="0" w:hanging="361"/>
        <w:jc w:val="left"/>
        <w:rPr>
          <w:sz w:val="20"/>
        </w:rPr>
      </w:pPr>
      <w:r>
        <w:rPr>
          <w:sz w:val="20"/>
        </w:rPr>
        <w:t>Seqüência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Eventos</w:t>
      </w:r>
      <w:r>
        <w:rPr>
          <w:spacing w:val="47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Fluxo</w:t>
      </w:r>
      <w:r>
        <w:rPr>
          <w:spacing w:val="-3"/>
          <w:sz w:val="20"/>
        </w:rPr>
        <w:t xml:space="preserve"> </w:t>
      </w:r>
      <w:r>
        <w:rPr>
          <w:sz w:val="20"/>
        </w:rPr>
        <w:t>Principal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Eventos</w:t>
      </w:r>
    </w:p>
    <w:p w14:paraId="5F354022">
      <w:pPr>
        <w:pStyle w:val="17"/>
        <w:numPr>
          <w:ilvl w:val="2"/>
          <w:numId w:val="3"/>
        </w:numPr>
        <w:tabs>
          <w:tab w:val="left" w:pos="1692"/>
          <w:tab w:val="left" w:pos="1693"/>
        </w:tabs>
        <w:spacing w:before="1" w:after="0" w:line="240" w:lineRule="auto"/>
        <w:ind w:left="1692" w:right="0" w:hanging="361"/>
        <w:jc w:val="left"/>
        <w:rPr>
          <w:sz w:val="20"/>
        </w:rPr>
      </w:pPr>
      <w:r>
        <w:rPr>
          <w:sz w:val="20"/>
        </w:rPr>
        <w:t>Pós-condições;</w:t>
      </w:r>
    </w:p>
    <w:p w14:paraId="07EF163F">
      <w:pPr>
        <w:pStyle w:val="17"/>
        <w:numPr>
          <w:ilvl w:val="2"/>
          <w:numId w:val="3"/>
        </w:numPr>
        <w:tabs>
          <w:tab w:val="left" w:pos="1692"/>
          <w:tab w:val="left" w:pos="1693"/>
        </w:tabs>
        <w:spacing w:before="0" w:after="0" w:line="240" w:lineRule="auto"/>
        <w:ind w:left="1692" w:right="0" w:hanging="361"/>
        <w:jc w:val="left"/>
        <w:rPr>
          <w:sz w:val="20"/>
        </w:rPr>
      </w:pPr>
      <w:r>
        <w:rPr>
          <w:sz w:val="20"/>
        </w:rPr>
        <w:t>Exceções</w:t>
      </w:r>
      <w:r>
        <w:rPr>
          <w:spacing w:val="3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Fluxo</w:t>
      </w:r>
      <w:r>
        <w:rPr>
          <w:spacing w:val="-3"/>
          <w:sz w:val="20"/>
        </w:rPr>
        <w:t xml:space="preserve"> </w:t>
      </w:r>
      <w:r>
        <w:rPr>
          <w:sz w:val="20"/>
        </w:rPr>
        <w:t>Secundário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Eventos</w:t>
      </w:r>
    </w:p>
    <w:p w14:paraId="7321D830">
      <w:pPr>
        <w:pStyle w:val="17"/>
        <w:numPr>
          <w:ilvl w:val="2"/>
          <w:numId w:val="3"/>
        </w:numPr>
        <w:tabs>
          <w:tab w:val="left" w:pos="1692"/>
          <w:tab w:val="left" w:pos="1693"/>
        </w:tabs>
        <w:spacing w:before="1" w:after="0" w:line="240" w:lineRule="auto"/>
        <w:ind w:left="1692" w:right="0" w:hanging="361"/>
        <w:jc w:val="left"/>
        <w:rPr>
          <w:sz w:val="20"/>
        </w:rPr>
      </w:pPr>
      <w:r>
        <w:rPr>
          <w:sz w:val="20"/>
        </w:rPr>
        <w:t>Observações</w:t>
      </w:r>
    </w:p>
    <w:p w14:paraId="4BE7C785">
      <w:pPr>
        <w:spacing w:after="0"/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26BCC9FD">
      <w:pPr>
        <w:pStyle w:val="9"/>
      </w:pPr>
    </w:p>
    <w:p w14:paraId="46307032">
      <w:pPr>
        <w:pStyle w:val="9"/>
      </w:pPr>
    </w:p>
    <w:p w14:paraId="2901B995">
      <w:pPr>
        <w:pStyle w:val="9"/>
        <w:spacing w:before="2"/>
        <w:rPr>
          <w:sz w:val="23"/>
        </w:rPr>
      </w:pPr>
    </w:p>
    <w:p w14:paraId="0C3A7331">
      <w:pPr>
        <w:pStyle w:val="4"/>
        <w:numPr>
          <w:ilvl w:val="1"/>
          <w:numId w:val="3"/>
        </w:numPr>
        <w:tabs>
          <w:tab w:val="left" w:pos="1346"/>
          <w:tab w:val="left" w:pos="1347"/>
        </w:tabs>
        <w:spacing w:before="92" w:after="0" w:line="240" w:lineRule="auto"/>
        <w:ind w:left="1346" w:right="0" w:hanging="720"/>
        <w:jc w:val="left"/>
      </w:pPr>
      <w:bookmarkStart w:id="15" w:name="_TOC_250032"/>
      <w:r>
        <w:t>Requisitos</w:t>
      </w:r>
      <w:r>
        <w:rPr>
          <w:spacing w:val="-7"/>
        </w:rPr>
        <w:t xml:space="preserve"> </w:t>
      </w:r>
      <w:bookmarkEnd w:id="15"/>
      <w:r>
        <w:t>Não-Funcionais</w:t>
      </w:r>
    </w:p>
    <w:p w14:paraId="144EEE0C">
      <w:pPr>
        <w:pStyle w:val="9"/>
        <w:spacing w:before="8"/>
        <w:rPr>
          <w:rFonts w:ascii="Arial"/>
          <w:b/>
        </w:rPr>
      </w:pPr>
    </w:p>
    <w:p w14:paraId="4F76E9B1">
      <w:pPr>
        <w:pStyle w:val="9"/>
        <w:ind w:left="972" w:right="549"/>
        <w:jc w:val="both"/>
      </w:pPr>
      <w:r>
        <w:t>Neste item devem ser apresentados os requisitos não funcionais, que especificam restrições sobre os</w:t>
      </w:r>
      <w:r>
        <w:rPr>
          <w:spacing w:val="1"/>
        </w:rPr>
        <w:t xml:space="preserve"> </w:t>
      </w:r>
      <w:r>
        <w:t>serviços ou funções providas pelo sistema. A seguir são apresentados alguns tipos de requisitos não</w:t>
      </w:r>
      <w:r>
        <w:rPr>
          <w:spacing w:val="1"/>
        </w:rPr>
        <w:t xml:space="preserve"> </w:t>
      </w:r>
      <w:r>
        <w:t xml:space="preserve">funcionais. </w:t>
      </w:r>
    </w:p>
    <w:p w14:paraId="129CDC38">
      <w:pPr>
        <w:pStyle w:val="9"/>
        <w:spacing w:before="1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1760220</wp:posOffset>
            </wp:positionH>
            <wp:positionV relativeFrom="paragraph">
              <wp:posOffset>215265</wp:posOffset>
            </wp:positionV>
            <wp:extent cx="5393690" cy="2891790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613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F2B68">
      <w:pPr>
        <w:pStyle w:val="9"/>
        <w:rPr>
          <w:sz w:val="22"/>
        </w:rPr>
      </w:pPr>
    </w:p>
    <w:p w14:paraId="31BE7EB3">
      <w:pPr>
        <w:spacing w:before="162"/>
        <w:ind w:left="2192" w:right="2478" w:firstLine="0"/>
        <w:jc w:val="center"/>
        <w:rPr>
          <w:i/>
          <w:sz w:val="16"/>
        </w:rPr>
      </w:pPr>
      <w:r>
        <w:rPr>
          <w:i/>
          <w:sz w:val="16"/>
        </w:rPr>
        <w:t>Sommerville,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Ian.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Engenharia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Software,</w:t>
      </w:r>
      <w:r>
        <w:rPr>
          <w:i/>
          <w:spacing w:val="34"/>
          <w:sz w:val="16"/>
        </w:rPr>
        <w:t xml:space="preserve"> </w:t>
      </w:r>
      <w:r>
        <w:rPr>
          <w:i/>
          <w:sz w:val="16"/>
        </w:rPr>
        <w:t>6ª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edição.</w:t>
      </w:r>
    </w:p>
    <w:p w14:paraId="419019A2">
      <w:pPr>
        <w:pStyle w:val="9"/>
        <w:rPr>
          <w:i/>
          <w:sz w:val="18"/>
        </w:rPr>
      </w:pPr>
    </w:p>
    <w:p w14:paraId="41FCE989">
      <w:pPr>
        <w:pStyle w:val="9"/>
        <w:rPr>
          <w:i/>
          <w:sz w:val="18"/>
        </w:rPr>
      </w:pPr>
    </w:p>
    <w:p w14:paraId="4F03BFCE">
      <w:pPr>
        <w:pStyle w:val="9"/>
        <w:rPr>
          <w:i/>
          <w:sz w:val="18"/>
        </w:rPr>
      </w:pPr>
    </w:p>
    <w:p w14:paraId="350B534E">
      <w:pPr>
        <w:pStyle w:val="9"/>
        <w:spacing w:before="7"/>
        <w:rPr>
          <w:i/>
          <w:sz w:val="18"/>
        </w:rPr>
      </w:pPr>
    </w:p>
    <w:p w14:paraId="19A1D53D">
      <w:pPr>
        <w:pStyle w:val="4"/>
        <w:numPr>
          <w:ilvl w:val="1"/>
          <w:numId w:val="3"/>
        </w:numPr>
        <w:tabs>
          <w:tab w:val="left" w:pos="1347"/>
          <w:tab w:val="left" w:pos="1348"/>
        </w:tabs>
        <w:spacing w:before="0" w:after="0" w:line="240" w:lineRule="auto"/>
        <w:ind w:left="1347" w:right="0" w:hanging="721"/>
        <w:jc w:val="left"/>
      </w:pPr>
      <w:bookmarkStart w:id="16" w:name="_TOC_250031"/>
      <w:bookmarkEnd w:id="16"/>
      <w:r>
        <w:t>Protótipo</w:t>
      </w:r>
    </w:p>
    <w:p w14:paraId="53676DC6">
      <w:pPr>
        <w:pStyle w:val="9"/>
        <w:spacing w:before="1"/>
        <w:rPr>
          <w:rFonts w:ascii="Arial"/>
          <w:b/>
          <w:sz w:val="31"/>
        </w:rPr>
      </w:pPr>
    </w:p>
    <w:p w14:paraId="6E8AF866">
      <w:pPr>
        <w:pStyle w:val="9"/>
        <w:ind w:left="987" w:right="546"/>
        <w:jc w:val="both"/>
      </w:pPr>
      <w:r>
        <w:t>Neste item deve ser apresentado o protótipo do sistema que consiste na interface preliminar contendo</w:t>
      </w:r>
      <w:r>
        <w:rPr>
          <w:spacing w:val="-47"/>
        </w:rPr>
        <w:t xml:space="preserve"> </w:t>
      </w:r>
      <w:r>
        <w:t>um subconjunto de funcionalidades e telas. O protótipo deve ser incrementalmente evoluído até a</w:t>
      </w:r>
      <w:r>
        <w:rPr>
          <w:spacing w:val="1"/>
        </w:rPr>
        <w:t xml:space="preserve"> </w:t>
      </w:r>
      <w:r>
        <w:t>concordância completa dos requisitos previstos para o sistema, de comum acordo com o usuário. O</w:t>
      </w:r>
      <w:r>
        <w:rPr>
          <w:spacing w:val="1"/>
        </w:rPr>
        <w:t xml:space="preserve"> </w:t>
      </w:r>
      <w:r>
        <w:t>protótipo é um recurso que deve ser adotado como estratégia para levantamento, detalhamento,</w:t>
      </w:r>
      <w:r>
        <w:rPr>
          <w:spacing w:val="1"/>
        </w:rPr>
        <w:t xml:space="preserve"> </w:t>
      </w:r>
      <w:r>
        <w:t>validação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modelagem</w:t>
      </w:r>
      <w:r>
        <w:rPr>
          <w:spacing w:val="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com</w:t>
      </w:r>
      <w:r>
        <w:rPr>
          <w:spacing w:val="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(usabilidade).</w:t>
      </w:r>
    </w:p>
    <w:p w14:paraId="1F6301D6">
      <w:pPr>
        <w:pStyle w:val="9"/>
        <w:spacing w:before="122"/>
        <w:ind w:left="987" w:right="550"/>
        <w:jc w:val="both"/>
      </w:pPr>
      <w:r>
        <w:t>As telas do sistema podem ser criadas na própria linguagem de desenvolvimento ou em qualquer</w:t>
      </w:r>
      <w:r>
        <w:rPr>
          <w:spacing w:val="1"/>
        </w:rPr>
        <w:t xml:space="preserve"> </w:t>
      </w:r>
      <w:r>
        <w:t>outra ferramenta de desenho. Cada tela deve possuir uma descrição detalhada do seu funcionamento.</w:t>
      </w:r>
      <w:r>
        <w:rPr>
          <w:spacing w:val="1"/>
        </w:rPr>
        <w:t xml:space="preserve"> </w:t>
      </w:r>
      <w:r>
        <w:t>Alguns</w:t>
      </w:r>
      <w:r>
        <w:rPr>
          <w:spacing w:val="-5"/>
        </w:rPr>
        <w:t xml:space="preserve"> </w:t>
      </w:r>
      <w:r>
        <w:t>itens</w:t>
      </w:r>
      <w:r>
        <w:rPr>
          <w:spacing w:val="-4"/>
        </w:rPr>
        <w:t xml:space="preserve"> </w:t>
      </w:r>
      <w:r>
        <w:t>importantes</w:t>
      </w:r>
      <w:r>
        <w:rPr>
          <w:spacing w:val="-4"/>
        </w:rPr>
        <w:t xml:space="preserve"> </w:t>
      </w:r>
      <w:r>
        <w:t>na</w:t>
      </w:r>
      <w:r>
        <w:rPr>
          <w:spacing w:val="4"/>
        </w:rPr>
        <w:t xml:space="preserve"> </w:t>
      </w:r>
      <w:r>
        <w:t>descrição</w:t>
      </w:r>
      <w:r>
        <w:rPr>
          <w:spacing w:val="-2"/>
        </w:rPr>
        <w:t xml:space="preserve"> </w:t>
      </w:r>
      <w:r>
        <w:t>são:</w:t>
      </w:r>
    </w:p>
    <w:p w14:paraId="6F842C03">
      <w:pPr>
        <w:pStyle w:val="17"/>
        <w:numPr>
          <w:ilvl w:val="0"/>
          <w:numId w:val="5"/>
        </w:numPr>
        <w:tabs>
          <w:tab w:val="left" w:pos="1400"/>
        </w:tabs>
        <w:spacing w:before="2" w:after="0" w:line="240" w:lineRule="auto"/>
        <w:ind w:left="1400" w:right="0" w:hanging="413"/>
        <w:jc w:val="both"/>
        <w:rPr>
          <w:sz w:val="20"/>
        </w:rPr>
      </w:pPr>
      <w:r>
        <w:rPr>
          <w:sz w:val="20"/>
        </w:rPr>
        <w:t>Objetivo</w:t>
      </w:r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tela;</w:t>
      </w:r>
    </w:p>
    <w:p w14:paraId="11D0F18A">
      <w:pPr>
        <w:pStyle w:val="17"/>
        <w:numPr>
          <w:ilvl w:val="0"/>
          <w:numId w:val="5"/>
        </w:numPr>
        <w:tabs>
          <w:tab w:val="left" w:pos="1386"/>
        </w:tabs>
        <w:spacing w:before="0" w:after="0" w:line="240" w:lineRule="auto"/>
        <w:ind w:left="1385" w:right="0" w:hanging="399"/>
        <w:jc w:val="both"/>
        <w:rPr>
          <w:sz w:val="20"/>
        </w:rPr>
      </w:pP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onde</w:t>
      </w:r>
      <w:r>
        <w:rPr>
          <w:spacing w:val="-2"/>
          <w:sz w:val="20"/>
        </w:rPr>
        <w:t xml:space="preserve"> </w:t>
      </w: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chamada</w:t>
      </w:r>
      <w:r>
        <w:rPr>
          <w:spacing w:val="4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outras</w:t>
      </w:r>
      <w:r>
        <w:rPr>
          <w:spacing w:val="-5"/>
          <w:sz w:val="20"/>
        </w:rPr>
        <w:t xml:space="preserve"> </w:t>
      </w:r>
      <w:r>
        <w:rPr>
          <w:sz w:val="20"/>
        </w:rPr>
        <w:t>telas</w:t>
      </w:r>
      <w:r>
        <w:rPr>
          <w:spacing w:val="-4"/>
          <w:sz w:val="20"/>
        </w:rPr>
        <w:t xml:space="preserve"> </w:t>
      </w:r>
      <w:r>
        <w:rPr>
          <w:sz w:val="20"/>
        </w:rPr>
        <w:t>pode</w:t>
      </w:r>
      <w:r>
        <w:rPr>
          <w:spacing w:val="-2"/>
          <w:sz w:val="20"/>
        </w:rPr>
        <w:t xml:space="preserve"> </w:t>
      </w:r>
      <w:r>
        <w:rPr>
          <w:sz w:val="20"/>
        </w:rPr>
        <w:t>chamar;</w:t>
      </w:r>
    </w:p>
    <w:p w14:paraId="3F24B3D5">
      <w:pPr>
        <w:pStyle w:val="17"/>
        <w:numPr>
          <w:ilvl w:val="0"/>
          <w:numId w:val="5"/>
        </w:numPr>
        <w:tabs>
          <w:tab w:val="left" w:pos="1386"/>
        </w:tabs>
        <w:spacing w:before="0" w:after="0" w:line="228" w:lineRule="exact"/>
        <w:ind w:left="1385" w:right="0" w:hanging="399"/>
        <w:jc w:val="both"/>
        <w:rPr>
          <w:sz w:val="20"/>
        </w:rPr>
      </w:pPr>
      <w:r>
        <w:rPr>
          <w:sz w:val="20"/>
        </w:rPr>
        <w:t>Regras:</w:t>
      </w:r>
    </w:p>
    <w:p w14:paraId="3B7C16B9">
      <w:pPr>
        <w:pStyle w:val="17"/>
        <w:numPr>
          <w:ilvl w:val="1"/>
          <w:numId w:val="5"/>
        </w:numPr>
        <w:tabs>
          <w:tab w:val="left" w:pos="1708"/>
        </w:tabs>
        <w:spacing w:before="0" w:after="0" w:line="228" w:lineRule="exact"/>
        <w:ind w:left="1707" w:right="0" w:hanging="361"/>
        <w:jc w:val="both"/>
        <w:rPr>
          <w:sz w:val="20"/>
        </w:rPr>
      </w:pPr>
      <w:r>
        <w:rPr>
          <w:sz w:val="20"/>
        </w:rPr>
        <w:t>Domínio</w:t>
      </w:r>
      <w:r>
        <w:rPr>
          <w:spacing w:val="-4"/>
          <w:sz w:val="20"/>
        </w:rPr>
        <w:t xml:space="preserve"> </w:t>
      </w:r>
      <w:r>
        <w:rPr>
          <w:sz w:val="20"/>
        </w:rPr>
        <w:t>(tamanho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campo,</w:t>
      </w:r>
      <w:r>
        <w:rPr>
          <w:spacing w:val="-3"/>
          <w:sz w:val="20"/>
        </w:rPr>
        <w:t xml:space="preserve"> </w:t>
      </w:r>
      <w:r>
        <w:rPr>
          <w:sz w:val="20"/>
        </w:rPr>
        <w:t>tipo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aceita</w:t>
      </w:r>
      <w:r>
        <w:rPr>
          <w:spacing w:val="2"/>
          <w:sz w:val="20"/>
        </w:rPr>
        <w:t xml:space="preserve"> </w:t>
      </w:r>
      <w:r>
        <w:rPr>
          <w:sz w:val="20"/>
        </w:rPr>
        <w:t>valor default);</w:t>
      </w:r>
    </w:p>
    <w:p w14:paraId="484525D2">
      <w:pPr>
        <w:pStyle w:val="17"/>
        <w:numPr>
          <w:ilvl w:val="1"/>
          <w:numId w:val="5"/>
        </w:numPr>
        <w:tabs>
          <w:tab w:val="left" w:pos="1708"/>
        </w:tabs>
        <w:spacing w:before="1" w:after="0" w:line="240" w:lineRule="auto"/>
        <w:ind w:left="1707" w:right="0" w:hanging="361"/>
        <w:jc w:val="both"/>
        <w:rPr>
          <w:sz w:val="20"/>
        </w:rPr>
      </w:pPr>
      <w:r>
        <w:rPr>
          <w:sz w:val="20"/>
        </w:rPr>
        <w:t>Tipo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usuários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podem</w:t>
      </w:r>
      <w:r>
        <w:rPr>
          <w:spacing w:val="2"/>
          <w:sz w:val="20"/>
        </w:rPr>
        <w:t xml:space="preserve"> </w:t>
      </w:r>
      <w:r>
        <w:rPr>
          <w:sz w:val="20"/>
        </w:rPr>
        <w:t>acessar;</w:t>
      </w:r>
    </w:p>
    <w:p w14:paraId="0A62D75C">
      <w:pPr>
        <w:spacing w:after="0" w:line="240" w:lineRule="auto"/>
        <w:jc w:val="both"/>
        <w:rPr>
          <w:sz w:val="20"/>
        </w:rPr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51C111C9">
      <w:pPr>
        <w:pStyle w:val="17"/>
        <w:numPr>
          <w:ilvl w:val="1"/>
          <w:numId w:val="5"/>
        </w:numPr>
        <w:tabs>
          <w:tab w:val="left" w:pos="1707"/>
          <w:tab w:val="left" w:pos="1708"/>
        </w:tabs>
        <w:spacing w:before="99" w:after="0" w:line="240" w:lineRule="auto"/>
        <w:ind w:left="1707" w:right="544" w:hanging="360"/>
        <w:jc w:val="left"/>
        <w:rPr>
          <w:sz w:val="20"/>
        </w:rPr>
      </w:pPr>
      <w:r>
        <w:rPr>
          <w:sz w:val="20"/>
        </w:rPr>
        <w:t>Lógica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negócio</w:t>
      </w:r>
      <w:r>
        <w:rPr>
          <w:spacing w:val="22"/>
          <w:sz w:val="20"/>
        </w:rPr>
        <w:t xml:space="preserve"> </w:t>
      </w:r>
      <w:r>
        <w:rPr>
          <w:sz w:val="20"/>
        </w:rPr>
        <w:t>(campos</w:t>
      </w:r>
      <w:r>
        <w:rPr>
          <w:spacing w:val="28"/>
          <w:sz w:val="20"/>
        </w:rPr>
        <w:t xml:space="preserve"> </w:t>
      </w:r>
      <w:r>
        <w:rPr>
          <w:sz w:val="20"/>
        </w:rPr>
        <w:t>obrigatórios,</w:t>
      </w:r>
      <w:r>
        <w:rPr>
          <w:spacing w:val="29"/>
          <w:sz w:val="20"/>
        </w:rPr>
        <w:t xml:space="preserve"> </w:t>
      </w:r>
      <w:r>
        <w:rPr>
          <w:sz w:val="20"/>
        </w:rPr>
        <w:t>validade</w:t>
      </w:r>
      <w:r>
        <w:rPr>
          <w:spacing w:val="22"/>
          <w:sz w:val="20"/>
        </w:rPr>
        <w:t xml:space="preserve"> </w:t>
      </w:r>
      <w:r>
        <w:rPr>
          <w:sz w:val="20"/>
        </w:rPr>
        <w:t>entre</w:t>
      </w:r>
      <w:r>
        <w:rPr>
          <w:spacing w:val="22"/>
          <w:sz w:val="20"/>
        </w:rPr>
        <w:t xml:space="preserve"> </w:t>
      </w:r>
      <w:r>
        <w:rPr>
          <w:sz w:val="20"/>
        </w:rPr>
        <w:t>datas,</w:t>
      </w:r>
      <w:r>
        <w:rPr>
          <w:spacing w:val="29"/>
          <w:sz w:val="20"/>
        </w:rPr>
        <w:t xml:space="preserve"> </w:t>
      </w:r>
      <w:r>
        <w:rPr>
          <w:sz w:val="20"/>
        </w:rPr>
        <w:t>preenchimento</w:t>
      </w:r>
      <w:r>
        <w:rPr>
          <w:spacing w:val="21"/>
          <w:sz w:val="20"/>
        </w:rPr>
        <w:t xml:space="preserve"> </w:t>
      </w:r>
      <w:r>
        <w:rPr>
          <w:sz w:val="20"/>
        </w:rPr>
        <w:t>anterior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um</w:t>
      </w:r>
      <w:r>
        <w:rPr>
          <w:spacing w:val="3"/>
          <w:sz w:val="20"/>
        </w:rPr>
        <w:t xml:space="preserve"> </w:t>
      </w:r>
      <w:r>
        <w:rPr>
          <w:sz w:val="20"/>
        </w:rPr>
        <w:t>campo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efetuar</w:t>
      </w:r>
      <w:r>
        <w:rPr>
          <w:spacing w:val="2"/>
          <w:sz w:val="20"/>
        </w:rPr>
        <w:t xml:space="preserve"> </w:t>
      </w:r>
      <w:r>
        <w:rPr>
          <w:sz w:val="20"/>
        </w:rPr>
        <w:t>uma</w:t>
      </w:r>
      <w:r>
        <w:rPr>
          <w:spacing w:val="-1"/>
          <w:sz w:val="20"/>
        </w:rPr>
        <w:t xml:space="preserve"> </w:t>
      </w:r>
      <w:r>
        <w:rPr>
          <w:sz w:val="20"/>
        </w:rPr>
        <w:t>operação,</w:t>
      </w:r>
      <w:r>
        <w:rPr>
          <w:spacing w:val="4"/>
          <w:sz w:val="20"/>
        </w:rPr>
        <w:t xml:space="preserve"> </w:t>
      </w:r>
      <w:r>
        <w:rPr>
          <w:sz w:val="20"/>
        </w:rPr>
        <w:t>etc).</w:t>
      </w:r>
    </w:p>
    <w:p w14:paraId="0123A855">
      <w:pPr>
        <w:pStyle w:val="9"/>
        <w:spacing w:before="122" w:line="237" w:lineRule="auto"/>
        <w:ind w:left="987" w:right="549"/>
        <w:jc w:val="both"/>
      </w:pPr>
      <w:r>
        <w:t>A</w:t>
      </w:r>
      <w:r>
        <w:rPr>
          <w:spacing w:val="1"/>
        </w:rPr>
        <w:t xml:space="preserve"> </w:t>
      </w:r>
      <w:r>
        <w:t>descrição</w:t>
      </w:r>
      <w:r>
        <w:rPr>
          <w:spacing w:val="1"/>
        </w:rPr>
        <w:t xml:space="preserve"> </w:t>
      </w:r>
      <w:r>
        <w:t>detalhada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telas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registrar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possam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consultadas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implementação do sistema,</w:t>
      </w:r>
      <w:r>
        <w:rPr>
          <w:spacing w:val="1"/>
        </w:rPr>
        <w:t xml:space="preserve"> </w:t>
      </w:r>
      <w:r>
        <w:t>facilitando,</w:t>
      </w:r>
      <w:r>
        <w:rPr>
          <w:spacing w:val="1"/>
        </w:rPr>
        <w:t xml:space="preserve"> </w:t>
      </w:r>
      <w:r>
        <w:t>agilizando e minimizando erros de implementação e na</w:t>
      </w:r>
      <w:r>
        <w:rPr>
          <w:spacing w:val="1"/>
        </w:rPr>
        <w:t xml:space="preserve"> </w:t>
      </w:r>
      <w:r>
        <w:t>execução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testes.</w:t>
      </w:r>
    </w:p>
    <w:p w14:paraId="32BC5A3C">
      <w:pPr>
        <w:pStyle w:val="9"/>
        <w:spacing w:before="5"/>
        <w:rPr>
          <w:sz w:val="21"/>
        </w:rPr>
      </w:pPr>
    </w:p>
    <w:p w14:paraId="07C39305">
      <w:pPr>
        <w:pStyle w:val="5"/>
        <w:tabs>
          <w:tab w:val="left" w:pos="1707"/>
        </w:tabs>
        <w:ind w:left="987" w:firstLine="0"/>
      </w:pPr>
      <w:r>
        <w:t>3.3.1.</w:t>
      </w:r>
      <w:r>
        <w:rPr>
          <w:b w:val="0"/>
        </w:rPr>
        <w:tab/>
      </w:r>
      <w:r>
        <w:t>Diagrama de</w:t>
      </w:r>
      <w:r>
        <w:rPr>
          <w:spacing w:val="2"/>
        </w:rPr>
        <w:t xml:space="preserve"> </w:t>
      </w:r>
      <w:r>
        <w:t>Navegação</w:t>
      </w:r>
    </w:p>
    <w:p w14:paraId="3EACEEA1">
      <w:pPr>
        <w:pStyle w:val="9"/>
        <w:spacing w:before="6"/>
        <w:rPr>
          <w:b/>
        </w:rPr>
      </w:pPr>
    </w:p>
    <w:p w14:paraId="19C26D36">
      <w:pPr>
        <w:pStyle w:val="9"/>
        <w:ind w:left="1347"/>
      </w:pPr>
      <w:r>
        <w:t>Neste</w:t>
      </w:r>
      <w:r>
        <w:rPr>
          <w:spacing w:val="-4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apresentada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seqüência</w:t>
      </w:r>
      <w:r>
        <w:rPr>
          <w:spacing w:val="-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navegação</w:t>
      </w:r>
      <w:r>
        <w:rPr>
          <w:spacing w:val="-4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telas.</w:t>
      </w:r>
    </w:p>
    <w:p w14:paraId="1FDBD748">
      <w:pPr>
        <w:pStyle w:val="9"/>
        <w:rPr>
          <w:sz w:val="22"/>
        </w:rPr>
      </w:pPr>
    </w:p>
    <w:p w14:paraId="4DEC8845">
      <w:pPr>
        <w:pStyle w:val="9"/>
        <w:rPr>
          <w:sz w:val="22"/>
        </w:rPr>
      </w:pPr>
    </w:p>
    <w:p w14:paraId="0F11A417">
      <w:pPr>
        <w:pStyle w:val="9"/>
        <w:spacing w:before="7"/>
        <w:rPr>
          <w:sz w:val="18"/>
        </w:rPr>
      </w:pPr>
    </w:p>
    <w:p w14:paraId="51AC0B42">
      <w:pPr>
        <w:pStyle w:val="4"/>
        <w:numPr>
          <w:ilvl w:val="1"/>
          <w:numId w:val="3"/>
        </w:numPr>
        <w:tabs>
          <w:tab w:val="left" w:pos="1347"/>
          <w:tab w:val="left" w:pos="1348"/>
        </w:tabs>
        <w:spacing w:before="0" w:after="0" w:line="240" w:lineRule="auto"/>
        <w:ind w:left="1347" w:right="0" w:hanging="721"/>
        <w:jc w:val="left"/>
      </w:pPr>
      <w:bookmarkStart w:id="17" w:name="_TOC_250030"/>
      <w:r>
        <w:t>Métricas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bookmarkEnd w:id="17"/>
      <w:r>
        <w:t>Cronograma</w:t>
      </w:r>
    </w:p>
    <w:p w14:paraId="520AE0AC">
      <w:pPr>
        <w:pStyle w:val="9"/>
        <w:spacing w:before="5"/>
        <w:rPr>
          <w:rFonts w:ascii="Arial"/>
          <w:b/>
          <w:sz w:val="31"/>
        </w:rPr>
      </w:pPr>
    </w:p>
    <w:p w14:paraId="0BDC0CCC">
      <w:pPr>
        <w:pStyle w:val="9"/>
        <w:ind w:left="987" w:right="544"/>
        <w:jc w:val="both"/>
      </w:pPr>
      <w:r>
        <w:t xml:space="preserve">Neste item devem ser estimados os esforços necessários em termos de recursos alocados </w:t>
      </w:r>
      <w:r>
        <w:rPr>
          <w:vertAlign w:val="baseline"/>
        </w:rPr>
        <w:t>e tempo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para a obtenção do sistema.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Para realizar a estimativa,</w:t>
      </w:r>
      <w:r>
        <w:rPr>
          <w:spacing w:val="50"/>
          <w:vertAlign w:val="baseline"/>
        </w:rPr>
        <w:t xml:space="preserve"> </w:t>
      </w:r>
      <w:r>
        <w:rPr>
          <w:vertAlign w:val="baseline"/>
        </w:rPr>
        <w:t>indicam-se o uso de alguma técnica de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métrica,</w:t>
      </w:r>
      <w:r>
        <w:rPr>
          <w:spacing w:val="4"/>
          <w:vertAlign w:val="baseline"/>
        </w:rPr>
        <w:t xml:space="preserve"> </w:t>
      </w:r>
      <w:r>
        <w:rPr>
          <w:vertAlign w:val="baseline"/>
        </w:rPr>
        <w:t>como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Pontos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Função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ou</w:t>
      </w:r>
      <w:r>
        <w:rPr>
          <w:spacing w:val="2"/>
          <w:vertAlign w:val="baseline"/>
        </w:rPr>
        <w:t xml:space="preserve"> </w:t>
      </w:r>
      <w:r>
        <w:rPr>
          <w:vertAlign w:val="baseline"/>
        </w:rPr>
        <w:t>Pontos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Caso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de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Uso.</w:t>
      </w:r>
    </w:p>
    <w:p w14:paraId="667FC296">
      <w:pPr>
        <w:pStyle w:val="9"/>
        <w:spacing w:before="117"/>
        <w:ind w:left="987" w:right="549"/>
        <w:jc w:val="both"/>
      </w:pPr>
      <w:r>
        <w:t>Após os cálculos de métricas deve-se elaborar o cronograma detalhado do sistema, que contempla</w:t>
      </w:r>
      <w:r>
        <w:rPr>
          <w:spacing w:val="1"/>
        </w:rPr>
        <w:t xml:space="preserve"> </w:t>
      </w:r>
      <w:r>
        <w:t>todas as tarefas descritas e os recursos alocados para cada tarefa, com datas para início e término de</w:t>
      </w:r>
      <w:r>
        <w:rPr>
          <w:spacing w:val="1"/>
        </w:rPr>
        <w:t xml:space="preserve"> </w:t>
      </w:r>
      <w:r>
        <w:t>cada atividade. A seqüência das tarefas e a divisão entre os recursos devem ser realizadas de acordo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 processo de desenvolvimento de software escolhido para o desenvolvimento do sistema,</w:t>
      </w:r>
      <w:r>
        <w:rPr>
          <w:spacing w:val="1"/>
        </w:rPr>
        <w:t xml:space="preserve"> </w:t>
      </w:r>
      <w:r>
        <w:t>descrito</w:t>
      </w:r>
      <w:r>
        <w:rPr>
          <w:spacing w:val="-8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item</w:t>
      </w:r>
      <w:r>
        <w:rPr>
          <w:spacing w:val="4"/>
        </w:rPr>
        <w:t xml:space="preserve"> </w:t>
      </w:r>
      <w:r>
        <w:t>1.5.</w:t>
      </w:r>
    </w:p>
    <w:p w14:paraId="735FF300">
      <w:pPr>
        <w:pStyle w:val="9"/>
        <w:spacing w:before="122"/>
        <w:ind w:left="987"/>
        <w:jc w:val="both"/>
      </w:pPr>
      <w:r>
        <w:t>Para</w:t>
      </w:r>
      <w:r>
        <w:rPr>
          <w:spacing w:val="-4"/>
        </w:rPr>
        <w:t xml:space="preserve"> </w:t>
      </w:r>
      <w:r>
        <w:t>elaboração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cronograma</w:t>
      </w:r>
      <w:r>
        <w:rPr>
          <w:spacing w:val="1"/>
        </w:rPr>
        <w:t xml:space="preserve"> </w:t>
      </w:r>
      <w:r>
        <w:t>pode-se</w:t>
      </w:r>
      <w:r>
        <w:rPr>
          <w:spacing w:val="-4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ferramenta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Project.</w:t>
      </w:r>
    </w:p>
    <w:p w14:paraId="5428EABE">
      <w:pPr>
        <w:spacing w:after="0"/>
        <w:jc w:val="both"/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49E6729D">
      <w:pPr>
        <w:pStyle w:val="17"/>
        <w:numPr>
          <w:ilvl w:val="0"/>
          <w:numId w:val="3"/>
        </w:numPr>
        <w:tabs>
          <w:tab w:val="left" w:pos="628"/>
        </w:tabs>
        <w:spacing w:before="99" w:after="0" w:line="240" w:lineRule="auto"/>
        <w:ind w:left="627" w:right="0" w:hanging="361"/>
        <w:jc w:val="left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sz w:val="28"/>
        </w:rPr>
        <w:t>Análise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e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Design</w:t>
      </w:r>
    </w:p>
    <w:p w14:paraId="0057D81B">
      <w:pPr>
        <w:pStyle w:val="9"/>
        <w:spacing w:before="239"/>
        <w:ind w:left="627" w:right="546"/>
        <w:jc w:val="both"/>
      </w:pPr>
      <w:r>
        <w:t>Este capítulo tem como objetivo analisar e detalhar a solução do sistema de acordo com os requisitos</w:t>
      </w:r>
      <w:r>
        <w:rPr>
          <w:spacing w:val="1"/>
        </w:rPr>
        <w:t xml:space="preserve"> </w:t>
      </w:r>
      <w:r>
        <w:t>levantados e validados no capítulo 3. Para isso, deve-se ter uma visão geral da arquitetura do sistema e a</w:t>
      </w:r>
      <w:r>
        <w:rPr>
          <w:spacing w:val="1"/>
        </w:rPr>
        <w:t xml:space="preserve"> </w:t>
      </w:r>
      <w:r>
        <w:t>modelagem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solução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através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diagramas.</w:t>
      </w:r>
      <w:r>
        <w:rPr>
          <w:spacing w:val="1"/>
        </w:rPr>
        <w:t xml:space="preserve"> </w:t>
      </w:r>
    </w:p>
    <w:p w14:paraId="70B167D8">
      <w:pPr>
        <w:pStyle w:val="9"/>
        <w:rPr>
          <w:sz w:val="22"/>
        </w:rPr>
      </w:pPr>
    </w:p>
    <w:p w14:paraId="22F31D36">
      <w:pPr>
        <w:pStyle w:val="9"/>
        <w:rPr>
          <w:sz w:val="22"/>
        </w:rPr>
      </w:pPr>
    </w:p>
    <w:p w14:paraId="2896204F">
      <w:pPr>
        <w:pStyle w:val="9"/>
        <w:spacing w:before="9"/>
        <w:rPr>
          <w:sz w:val="18"/>
        </w:rPr>
      </w:pPr>
    </w:p>
    <w:p w14:paraId="171648EF">
      <w:pPr>
        <w:pStyle w:val="4"/>
        <w:numPr>
          <w:ilvl w:val="1"/>
          <w:numId w:val="3"/>
        </w:numPr>
        <w:tabs>
          <w:tab w:val="left" w:pos="1347"/>
          <w:tab w:val="left" w:pos="1348"/>
        </w:tabs>
        <w:spacing w:before="0" w:after="0" w:line="240" w:lineRule="auto"/>
        <w:ind w:left="1347" w:right="0" w:hanging="721"/>
        <w:jc w:val="left"/>
      </w:pPr>
      <w:bookmarkStart w:id="18" w:name="_TOC_250029"/>
      <w:r>
        <w:t>Arquitetura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bookmarkEnd w:id="18"/>
      <w:r>
        <w:t>Sistema</w:t>
      </w:r>
    </w:p>
    <w:p w14:paraId="036A856A">
      <w:pPr>
        <w:pStyle w:val="9"/>
        <w:spacing w:before="1"/>
        <w:rPr>
          <w:rFonts w:ascii="Arial"/>
          <w:b/>
          <w:sz w:val="31"/>
        </w:rPr>
      </w:pPr>
    </w:p>
    <w:p w14:paraId="1EE9499D">
      <w:pPr>
        <w:pStyle w:val="9"/>
        <w:ind w:left="987" w:right="550"/>
        <w:jc w:val="both"/>
      </w:pPr>
      <w:r>
        <w:t>Neste item deve ser apresentada a arquitetura de infra-estrutura do sistema, demonstrando o tipo de</w:t>
      </w:r>
      <w:r>
        <w:rPr>
          <w:spacing w:val="1"/>
        </w:rPr>
        <w:t xml:space="preserve"> </w:t>
      </w:r>
      <w:r>
        <w:t>arquitetura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utilizada</w:t>
      </w:r>
      <w:r>
        <w:rPr>
          <w:spacing w:val="1"/>
        </w:rPr>
        <w:t xml:space="preserve"> </w:t>
      </w:r>
      <w:r>
        <w:t>(por</w:t>
      </w:r>
      <w:r>
        <w:rPr>
          <w:spacing w:val="1"/>
        </w:rPr>
        <w:t xml:space="preserve"> </w:t>
      </w:r>
      <w:r>
        <w:t>exemplo,</w:t>
      </w:r>
      <w:r>
        <w:rPr>
          <w:spacing w:val="1"/>
        </w:rPr>
        <w:t xml:space="preserve"> </w:t>
      </w:r>
      <w:r>
        <w:t>cliente/servidor</w:t>
      </w:r>
      <w:r>
        <w:rPr>
          <w:spacing w:val="1"/>
        </w:rPr>
        <w:t xml:space="preserve"> </w:t>
      </w:r>
      <w:r>
        <w:t>de n-camadas),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configuração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hardware, de rede e de software a serem utilizados, bem como o dimensionamento mínimo de</w:t>
      </w:r>
      <w:r>
        <w:rPr>
          <w:spacing w:val="1"/>
        </w:rPr>
        <w:t xml:space="preserve"> </w:t>
      </w:r>
      <w:r>
        <w:t>conexões.</w:t>
      </w:r>
    </w:p>
    <w:p w14:paraId="2F42E0BC">
      <w:pPr>
        <w:pStyle w:val="9"/>
        <w:rPr>
          <w:sz w:val="22"/>
        </w:rPr>
      </w:pPr>
    </w:p>
    <w:p w14:paraId="49B59A58">
      <w:pPr>
        <w:pStyle w:val="9"/>
        <w:rPr>
          <w:sz w:val="22"/>
        </w:rPr>
      </w:pPr>
    </w:p>
    <w:p w14:paraId="22281C4F">
      <w:pPr>
        <w:pStyle w:val="9"/>
        <w:spacing w:before="9"/>
        <w:rPr>
          <w:sz w:val="18"/>
        </w:rPr>
      </w:pPr>
    </w:p>
    <w:p w14:paraId="250258A8">
      <w:pPr>
        <w:pStyle w:val="4"/>
        <w:numPr>
          <w:ilvl w:val="1"/>
          <w:numId w:val="3"/>
        </w:numPr>
        <w:tabs>
          <w:tab w:val="left" w:pos="1347"/>
          <w:tab w:val="left" w:pos="1348"/>
        </w:tabs>
        <w:spacing w:before="0" w:after="0" w:line="240" w:lineRule="auto"/>
        <w:ind w:left="1347" w:right="0" w:hanging="721"/>
        <w:jc w:val="left"/>
      </w:pPr>
      <w:bookmarkStart w:id="19" w:name="_TOC_250028"/>
      <w:r>
        <w:t>Modelo</w:t>
      </w:r>
      <w:r>
        <w:rPr>
          <w:spacing w:val="-6"/>
        </w:rPr>
        <w:t xml:space="preserve"> </w:t>
      </w:r>
      <w:bookmarkEnd w:id="19"/>
      <w:r>
        <w:t>do Domínio</w:t>
      </w:r>
    </w:p>
    <w:p w14:paraId="6C9BD6B9">
      <w:pPr>
        <w:pStyle w:val="9"/>
        <w:spacing w:before="1"/>
        <w:rPr>
          <w:rFonts w:ascii="Arial"/>
          <w:b/>
          <w:sz w:val="31"/>
        </w:rPr>
      </w:pPr>
    </w:p>
    <w:p w14:paraId="6C644B66">
      <w:pPr>
        <w:pStyle w:val="9"/>
        <w:ind w:left="987" w:right="545"/>
        <w:jc w:val="both"/>
      </w:pPr>
      <w:r>
        <w:t>Neste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apresentado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domínio,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representa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primeiro</w:t>
      </w:r>
      <w:r>
        <w:rPr>
          <w:spacing w:val="50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conceitual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classes.</w:t>
      </w:r>
      <w:r>
        <w:rPr>
          <w:spacing w:val="1"/>
        </w:rPr>
        <w:t xml:space="preserve"> </w:t>
      </w:r>
      <w:r>
        <w:t>Posteriormente,</w:t>
      </w:r>
      <w:r>
        <w:rPr>
          <w:spacing w:val="1"/>
        </w:rPr>
        <w:t xml:space="preserve"> </w:t>
      </w:r>
      <w:r>
        <w:t>esse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validado</w:t>
      </w:r>
      <w:r>
        <w:rPr>
          <w:spacing w:val="5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complementado</w:t>
      </w:r>
      <w:r>
        <w:rPr>
          <w:spacing w:val="-3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compor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diagrama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final.</w:t>
      </w:r>
    </w:p>
    <w:p w14:paraId="721D2230">
      <w:pPr>
        <w:pStyle w:val="9"/>
        <w:spacing w:before="121"/>
        <w:ind w:left="987" w:right="552"/>
        <w:jc w:val="both"/>
      </w:pPr>
      <w:r>
        <w:t>O diagrama de classes deve possuir todas as classes identificadas do sistema, deve conter os atributos</w:t>
      </w:r>
      <w:r>
        <w:rPr>
          <w:spacing w:val="-4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4"/>
        </w:rPr>
        <w:t xml:space="preserve"> </w:t>
      </w:r>
      <w:r>
        <w:t>classe,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relacionamento</w:t>
      </w:r>
      <w:r>
        <w:rPr>
          <w:spacing w:val="-2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elas.</w:t>
      </w:r>
    </w:p>
    <w:p w14:paraId="73CF3896">
      <w:pPr>
        <w:pStyle w:val="9"/>
        <w:spacing w:before="121"/>
        <w:ind w:left="987"/>
        <w:jc w:val="both"/>
      </w:pPr>
      <w:r>
        <w:pict>
          <v:shape id="_x0000_s1045" o:spid="_x0000_s1045" o:spt="202" type="#_x0000_t202" style="position:absolute;left:0pt;margin-left:221.75pt;margin-top:33.85pt;height:38.75pt;width:30.45pt;mso-position-horizont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FBD62C2">
                  <w:pPr>
                    <w:spacing w:before="0" w:line="112" w:lineRule="exact"/>
                    <w:ind w:left="0" w:right="0" w:firstLine="0"/>
                    <w:jc w:val="lef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spacing w:val="-1"/>
                      <w:sz w:val="10"/>
                    </w:rPr>
                    <w:t>CLASSE_PAI</w:t>
                  </w:r>
                </w:p>
                <w:p w14:paraId="66A4F3A6">
                  <w:pPr>
                    <w:spacing w:before="43"/>
                    <w:ind w:left="81" w:right="0" w:firstLine="0"/>
                    <w:jc w:val="lef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sz w:val="10"/>
                    </w:rPr>
                    <w:t>atributo</w:t>
                  </w:r>
                  <w:r>
                    <w:rPr>
                      <w:rFonts w:ascii="Arial MT"/>
                      <w:spacing w:val="-7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sz w:val="10"/>
                    </w:rPr>
                    <w:t>1</w:t>
                  </w:r>
                </w:p>
                <w:p w14:paraId="20B6D768">
                  <w:pPr>
                    <w:spacing w:before="10"/>
                    <w:ind w:left="81" w:right="0" w:firstLine="0"/>
                    <w:jc w:val="lef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sz w:val="10"/>
                    </w:rPr>
                    <w:t>atributo</w:t>
                  </w:r>
                  <w:r>
                    <w:rPr>
                      <w:rFonts w:ascii="Arial MT"/>
                      <w:spacing w:val="-7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sz w:val="10"/>
                    </w:rPr>
                    <w:t>2</w:t>
                  </w:r>
                </w:p>
                <w:p w14:paraId="789A09B2">
                  <w:pPr>
                    <w:pStyle w:val="9"/>
                    <w:spacing w:before="8"/>
                    <w:rPr>
                      <w:rFonts w:ascii="Arial MT"/>
                      <w:sz w:val="11"/>
                    </w:rPr>
                  </w:pPr>
                </w:p>
                <w:p w14:paraId="713160DD">
                  <w:pPr>
                    <w:spacing w:before="0" w:line="261" w:lineRule="auto"/>
                    <w:ind w:left="81" w:right="41" w:firstLine="0"/>
                    <w:jc w:val="lef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spacing w:val="-2"/>
                      <w:sz w:val="10"/>
                    </w:rPr>
                    <w:t xml:space="preserve">Metodo </w:t>
                  </w:r>
                  <w:r>
                    <w:rPr>
                      <w:rFonts w:ascii="Arial MT"/>
                      <w:spacing w:val="-1"/>
                      <w:sz w:val="10"/>
                    </w:rPr>
                    <w:t>1()</w:t>
                  </w:r>
                  <w:r>
                    <w:rPr>
                      <w:rFonts w:ascii="Arial MT"/>
                      <w:spacing w:val="-25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sz w:val="10"/>
                    </w:rPr>
                    <w:t>Metodo2()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370.75pt;margin-top:40.1pt;height:38.75pt;width:27.15pt;mso-position-horizont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15780FD">
                  <w:pPr>
                    <w:spacing w:before="0" w:line="112" w:lineRule="exact"/>
                    <w:ind w:left="0" w:right="0" w:firstLine="0"/>
                    <w:jc w:val="both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sz w:val="10"/>
                    </w:rPr>
                    <w:t>CLASSE</w:t>
                  </w:r>
                  <w:r>
                    <w:rPr>
                      <w:rFonts w:ascii="Arial MT"/>
                      <w:spacing w:val="3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sz w:val="10"/>
                    </w:rPr>
                    <w:t>A</w:t>
                  </w:r>
                </w:p>
                <w:p w14:paraId="1C2979C0">
                  <w:pPr>
                    <w:spacing w:before="38" w:line="266" w:lineRule="auto"/>
                    <w:ind w:left="86" w:right="69" w:firstLine="0"/>
                    <w:jc w:val="both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spacing w:val="-1"/>
                      <w:sz w:val="10"/>
                    </w:rPr>
                    <w:t>atributo6</w:t>
                  </w:r>
                  <w:r>
                    <w:rPr>
                      <w:rFonts w:ascii="Arial MT"/>
                      <w:spacing w:val="-26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0"/>
                    </w:rPr>
                    <w:t>atributo7</w:t>
                  </w:r>
                  <w:r>
                    <w:rPr>
                      <w:rFonts w:ascii="Arial MT"/>
                      <w:spacing w:val="-26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0"/>
                    </w:rPr>
                    <w:t>atributo8</w:t>
                  </w:r>
                </w:p>
                <w:p w14:paraId="622E3EE0">
                  <w:pPr>
                    <w:pStyle w:val="9"/>
                    <w:rPr>
                      <w:rFonts w:ascii="Arial MT"/>
                      <w:sz w:val="11"/>
                    </w:rPr>
                  </w:pPr>
                </w:p>
                <w:p w14:paraId="0CF364B2">
                  <w:pPr>
                    <w:spacing w:before="0"/>
                    <w:ind w:left="86" w:right="0" w:firstLine="0"/>
                    <w:jc w:val="lef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spacing w:val="-1"/>
                      <w:sz w:val="10"/>
                    </w:rPr>
                    <w:t>Metodo4()</w:t>
                  </w:r>
                </w:p>
              </w:txbxContent>
            </v:textbox>
          </v:shape>
        </w:pict>
      </w:r>
      <w:r>
        <w:pict>
          <v:group id="_x0000_s1047" o:spid="_x0000_s1047" o:spt="203" style="position:absolute;left:0pt;margin-left:138.8pt;margin-top:23.4pt;height:172.6pt;width:361.45pt;mso-position-horizontal-relative:page;z-index:-251651072;mso-width-relative:page;mso-height-relative:page;" coordorigin="2777,469" coordsize="7229,3452">
            <o:lock v:ext="edit"/>
            <v:rect id="_x0000_s1048" o:spid="_x0000_s1048" o:spt="1" style="position:absolute;left:2784;top:475;height:3437;width:7215;" filled="f" stroked="t" coordsize="21600,21600">
              <v:path/>
              <v:fill on="f" focussize="0,0"/>
              <v:stroke weight="0.717007874015748pt" color="#000000"/>
              <v:imagedata o:title=""/>
              <o:lock v:ext="edit"/>
            </v:rect>
            <v:shape id="_x0000_s1049" o:spid="_x0000_s1049" o:spt="75" type="#_x0000_t75" style="position:absolute;left:3398;top:2371;height:116;width:13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0" o:spid="_x0000_s1050" o:spt="75" type="#_x0000_t75" style="position:absolute;left:3398;top:2501;height:116;width:13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1" o:spid="_x0000_s1051" o:spt="75" type="#_x0000_t75" style="position:absolute;left:3398;top:2626;height:116;width:13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2" o:spid="_x0000_s1052" o:spt="75" type="#_x0000_t75" style="position:absolute;left:3398;top:2880;height:116;width:13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53" o:spid="_x0000_s1053" o:spt="75" type="#_x0000_t75" style="position:absolute;left:4392;top:830;height:120;width:125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4" o:spid="_x0000_s1054" o:spt="75" type="#_x0000_t75" style="position:absolute;left:4392;top:960;height:116;width:125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5" o:spid="_x0000_s1055" o:spt="75" type="#_x0000_t75" style="position:absolute;left:4392;top:1214;height:116;width:125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56" o:spid="_x0000_s1056" o:spt="75" type="#_x0000_t75" style="position:absolute;left:4392;top:1339;height:116;width:125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57" o:spid="_x0000_s1057" style="position:absolute;left:3984;top:1493;height:2237;width:4004;" filled="f" stroked="t" coordorigin="3984,1493" coordsize="4004,2237" path="m3984,2180l4454,1493m4454,1493l4416,1652,4320,1594,4454,1493xm5309,2348l4934,1493m4934,1493l5045,1613,4944,1656,4934,1493xm7349,3730l7987,3730,7987,3504,7349,3504,7349,3730xe">
              <v:path arrowok="t"/>
              <v:fill on="f" focussize="0,0"/>
              <v:stroke weight="0.24pt" color="#970037"/>
              <v:imagedata o:title=""/>
              <o:lock v:ext="edit"/>
            </v:shape>
            <v:shape id="_x0000_s1058" o:spid="_x0000_s1058" o:spt="75" type="#_x0000_t75" style="position:absolute;left:7372;top:3206;height:116;width:125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9" o:spid="_x0000_s1059" o:spt="75" type="#_x0000_t75" style="position:absolute;left:7372;top:3336;height:116;width:125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60" o:spid="_x0000_s1060" o:spt="75" type="#_x0000_t75" style="position:absolute;left:7372;top:3590;height:116;width:125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61" o:spid="_x0000_s1061" style="position:absolute;left:5131;top:1373;height:1748;width:2544;" filled="f" stroked="t" coordorigin="5131,1373" coordsize="2544,1748" path="m6235,2242l7344,3120m6235,2242l5131,1373m7670,2314l7675,3015m7670,2314l7675,1618e">
              <v:path arrowok="t"/>
              <v:fill on="f" focussize="0,0"/>
              <v:stroke weight="0.24pt" color="#970037"/>
              <v:imagedata o:title=""/>
              <o:lock v:ext="edit"/>
            </v:shape>
            <v:shape id="_x0000_s1062" o:spid="_x0000_s1062" style="position:absolute;left:7636;top:1618;height:135;width:72;" fillcolor="#FFFFFF" filled="t" stroked="f" coordorigin="7637,1618" coordsize="72,135" path="m7670,1618l7637,1685,7670,1752,7709,1685,7670,1618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7636;top:1618;height:135;width:72;" filled="f" stroked="t" coordorigin="7637,1618" coordsize="72,135" path="m7670,1618l7709,1685,7670,1752,7637,1685,7670,1618xe">
              <v:path arrowok="t"/>
              <v:fill on="f" focussize="0,0"/>
              <v:stroke weight="0.24pt" color="#970037"/>
              <v:imagedata o:title=""/>
              <o:lock v:ext="edit"/>
            </v:shape>
            <v:shape id="_x0000_s1064" o:spid="_x0000_s1064" style="position:absolute;left:3115;top:1099;height:332;width:893;" fillcolor="#FFFFCA" filled="t" stroked="f" coordorigin="3115,1100" coordsize="893,332" path="m3912,1100l3115,1100,3115,1431,4008,1431,4008,1191,3912,1100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3115;top:1099;height:332;width:893;" filled="f" stroked="t" coordorigin="3115,1100" coordsize="893,332" path="m3115,1100l3912,1100,4008,1191,4008,1431,3115,1431,3115,1100xm3115,1100l3917,1100,4008,1191,4008,1431,3115,1431,3115,1100m3912,1100l3912,1191,4008,1191e">
              <v:path arrowok="t"/>
              <v:fill on="f" focussize="0,0"/>
              <v:stroke weight="0.24pt" color="#970037"/>
              <v:imagedata o:title=""/>
              <o:lock v:ext="edit"/>
            </v:shape>
            <v:shape id="_x0000_s1066" o:spid="_x0000_s1066" style="position:absolute;left:3763;top:1440;height:404;width:456;" fillcolor="#970037" filled="t" stroked="f" coordorigin="3763,1440" coordsize="456,404" path="m3782,1455l3778,1455,3778,1460,3787,1464,3792,1464,3792,1460,3782,1455xm3768,1440l3763,1445,3773,1455,3778,1455,3778,1450,3768,1440xm3811,1479l3806,1479,3806,1484,3816,1488,3821,1488,3811,1479xm3797,1469l3792,1469,3792,1474,3802,1479,3806,1479,3806,1474,3797,1469xm3826,1493l3821,1493,3821,1498,3830,1503,3835,1503,3835,1498,3826,1493xm3898,1556l3893,1556,3893,1560,3902,1565,3907,1565,3898,1556xm3883,1541l3878,1546,3888,1556,3893,1556,3893,1551,3883,1546,3883,1541xm3869,1532l3864,1532,3864,1536,3874,1541,3878,1541,3878,1536,3869,1532xm3854,1517l3850,1517,3850,1522,3859,1527,3859,1532,3864,1527,3854,1517xm3840,1508l3835,1508,3845,1517,3850,1517,3850,1512,3840,1508xm3941,1594l3936,1594,3936,1599,3941,1599,3946,1604,3950,1604,3950,1599,3941,1594xm3926,1584l3931,1594,3936,1594,3936,1589,3926,1584xm3926,1580l3922,1584,3926,1584,3926,1580xm3912,1570l3907,1570,3917,1580,3922,1580,3922,1575,3912,1570xm3984,1632l3979,1632,3989,1642,3994,1642,3994,1637,3984,1632xm3970,1618l3965,1618,3965,1623,3970,1623,3974,1632,3979,1628,3970,1618xm3955,1608l3950,1608,3960,1618,3965,1618,3965,1613,3955,1608xm4027,1671l4022,1671,4032,1680,4037,1680,4037,1676,4027,1671xm4013,1656l4008,1656,4018,1666,4018,1671,4022,1666,4013,1656xm3998,1647l4003,1656,4008,1656,4008,1652,3998,1647xm4042,1685l4046,1695,4051,1695,4051,1690,4042,1685xm4056,1695l4056,1700,4061,1704,4066,1704,4056,1695xm4099,1733l4094,1738,4099,1738,4104,1743,4109,1743,4099,1733xm4085,1724l4090,1733,4094,1733,4094,1728,4085,1724xm4070,1709l4066,1709,4075,1719,4080,1719,4080,1714,4070,1709xm4142,1772l4138,1776,4142,1776,4147,1781,4152,1781,4152,1776,4142,1772xm4128,1757l4128,1762,4133,1772,4138,1767,4128,1757xm4114,1748l4109,1748,4118,1757,4123,1757,4123,1752,4114,1748xm4186,1810l4181,1810,4190,1820,4195,1820,4195,1815,4186,1810xm4171,1796l4166,1800,4171,1800,4176,1805,4176,1810,4181,1805,4171,1796xm4157,1786l4162,1796,4166,1796,4166,1791,4157,1786xm4214,1834l4210,1839,4214,1839,4214,1844,4219,1844,4219,1839,4214,1834xm4200,1824l4205,1834,4210,1834,4210,1829,4200,1824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o:spt="75" type="#_x0000_t75" style="position:absolute;left:3760;top:1438;height:408;width:46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68" o:spid="_x0000_s1068" style="position:absolute;left:6158;top:1469;height:322;width:740;" fillcolor="#FFFFCA" filled="t" stroked="f" coordorigin="6158,1469" coordsize="740,322" path="m6806,1469l6158,1469,6158,1791,6898,1791,6898,1560,6806,1469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style="position:absolute;left:6153;top:1469;height:322;width:744;" filled="f" stroked="t" coordorigin="6154,1469" coordsize="744,322" path="m6158,1469l6806,1469,6898,1560,6898,1791,6158,1791,6158,1469xm6154,1469l6806,1469,6898,1560,6898,1791,6154,1791,6154,1469m6806,1469l6806,1560,6898,1560e">
              <v:path arrowok="t"/>
              <v:fill on="f" focussize="0,0"/>
              <v:stroke weight="0.24pt" color="#970037"/>
              <v:imagedata o:title=""/>
              <o:lock v:ext="edit"/>
            </v:shape>
            <v:shape id="_x0000_s1070" o:spid="_x0000_s1070" style="position:absolute;left:6240;top:1800;height:447;width:216;" fillcolor="#970037" filled="t" stroked="f" coordorigin="6240,1800" coordsize="216,447" path="m6451,1800l6451,1805,6446,1810,6446,1815,6451,1815,6456,1805,6451,1800xm6446,1820l6442,1820,6437,1829,6437,1834,6442,1834,6442,1829,6446,1824,6446,1820xm6437,1839l6432,1839,6427,1848,6432,1848,6437,1839xm6427,1853l6422,1853,6422,1868,6427,1868,6427,1853xm6413,1887l6408,1887,6408,1892,6403,1896,6403,1901,6408,1901,6413,1892,6413,1887xm6422,1872l6418,1872,6413,1882,6413,1887,6418,1887,6418,1882,6422,1877,6422,1872xm6403,1906l6398,1906,6394,1916,6398,1920,6403,1911,6403,1906xm6394,1925l6389,1935,6394,1935,6394,1925xm6389,1940l6384,1940,6384,1944,6379,1949,6379,1954,6384,1954,6389,1944,6389,1940xm6370,1973l6365,1978,6365,1988,6370,1978,6370,1973xm6379,1959l6374,1959,6370,1968,6370,1973,6374,1973,6374,1968,6379,1964,6379,1959xm6365,1992l6360,1992,6355,2002,6355,2007,6360,2007,6365,1997,6365,1992xm6355,2012l6350,2012,6346,2021,6350,2021,6355,2012xm6346,2026l6341,2026,6341,2031,6336,2036,6336,2040,6341,2040,6346,2031,6346,2026xm6331,2064l6326,2064,6322,2074,6326,2074,6331,2064xm6336,2045l6331,2045,6331,2055,6336,2050,6336,2045xm6322,2079l6317,2079,6312,2088,6312,2093,6317,2093,6322,2084,6322,2079xm6312,2098l6307,2098,6302,2108,6307,2108,6312,2098xm6302,2117l6298,2122,6298,2127,6302,2127,6302,2117xm6298,2132l6293,2132,6288,2141,6288,2146,6293,2146,6293,2141,6298,2136,6298,2132xm6288,2151l6283,2151,6278,2160,6283,2160,6288,2151xm6278,2165l6274,2165,6269,2175,6269,2180,6274,2180,6278,2170,6278,2165xm6269,2184l6264,2194,6269,2194,6269,2184xm6264,2199l6259,2199,6259,2204,6254,2208,6254,2213,6259,2213,6264,2204,6264,2199xm6254,2218l6250,2218,6245,2228,6250,2232,6250,2228,6254,2223,6254,2218xm6245,2237l6240,2237,6240,2247,6245,2237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o:spt="75" type="#_x0000_t75" style="position:absolute;left:6237;top:1798;height:452;width:221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72" o:spid="_x0000_s1072" style="position:absolute;left:8102;top:1714;height:322;width:749;" fillcolor="#FFFFCA" filled="t" stroked="f" coordorigin="8102,1714" coordsize="749,322" path="m8760,1714l8102,1714,8102,2036,8851,2036,8851,1805,8760,1714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style="position:absolute;left:8102;top:1714;height:322;width:749;" filled="f" stroked="t" coordorigin="8102,1714" coordsize="749,322" path="m8102,1714l8760,1714,8851,1805,8851,2036,8102,2036,8102,1714xm8102,1714l8760,1714,8851,1805,8851,2031,8102,2031,8102,1714m8760,1714l8760,1805,8851,1805e">
              <v:path arrowok="t"/>
              <v:fill on="f" focussize="0,0"/>
              <v:stroke weight="0.24pt" color="#970037"/>
              <v:imagedata o:title=""/>
              <o:lock v:ext="edit"/>
            </v:shape>
            <v:shape id="_x0000_s1074" o:spid="_x0000_s1074" style="position:absolute;left:7670;top:2045;height:279;width:500;" fillcolor="#970037" filled="t" stroked="f" coordorigin="7670,2045" coordsize="500,279" path="m8170,2045l8165,2045,8155,2050,8155,2055,8160,2055,8170,2050,8170,2045xm8150,2055l8141,2060,8141,2064,8150,2060,8150,2055xm8136,2064l8131,2064,8122,2069,8122,2074,8126,2074,8136,2069,8136,2064xm8117,2074l8107,2079,8107,2084,8117,2079,8117,2074xm8102,2084l8098,2084,8088,2088,8088,2093,8093,2093,8102,2088,8102,2084xm8083,2093l8074,2098,8074,2103,8083,2098,8083,2093xm8069,2103l8064,2103,8054,2108,8054,2112,8059,2112,8069,2108,8069,2103xm8050,2112l8040,2117,8040,2122,8050,2117,8050,2112xm8035,2122l8030,2122,8021,2127,8021,2132,8026,2132,8035,2127,8035,2122xm8016,2132l8006,2136,8006,2141,8016,2136,8016,2132xm8002,2141l7997,2141,7987,2146,7987,2151,7992,2146,8002,2146,8002,2141xm7963,2156l7954,2160,7954,2165,7958,2165,7968,2160,7963,2156xm7949,2165l7939,2170,7939,2175,7949,2170,7949,2165xm7934,2175l7930,2175,7920,2180,7920,2184,7925,2184,7934,2180,7934,2175xm7915,2184l7906,2189,7906,2194,7915,2189,7915,2184xm7901,2194l7896,2194,7886,2199,7886,2204,7891,2204,7901,2199,7901,2194xm7882,2204l7872,2208,7872,2213,7882,2208,7882,2204xm7867,2213l7862,2213,7853,2218,7853,2223,7858,2223,7867,2218,7867,2213xm7848,2223l7838,2228,7838,2232,7848,2228,7848,2223xm7834,2232l7829,2232,7819,2237,7819,2242,7824,2242,7834,2232xm7795,2252l7786,2256,7790,2256,7795,2252xm7814,2242l7810,2242,7805,2247,7805,2252,7814,2247,7814,2242xm7762,2266l7752,2271,7752,2276,7757,2276,7762,2271,7766,2271,7762,2266xm7781,2256l7776,2261,7771,2261,7766,2266,7771,2266,7781,2261,7781,2256xm7733,2285l7728,2285,7718,2290,7718,2295,7723,2295,7728,2290,7733,2290,7733,2285xm7747,2276l7742,2276,7733,2285,7738,2285,7747,2280,7747,2276xm7699,2304l7694,2304,7685,2309,7685,2314,7690,2314,7694,2309,7699,2309,7699,2304xm7714,2295l7709,2295,7704,2300,7699,2300,7699,2304,7704,2304,7714,2300,7714,2295xm7680,2314l7675,2314,7670,2319,7670,2324,7675,2324,7680,2319,7680,2314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o:spt="75" type="#_x0000_t75" style="position:absolute;left:7668;top:2042;height:284;width:504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rect id="_x0000_s1076" o:spid="_x0000_s1076" o:spt="1" style="position:absolute;left:9019;top:3398;height:231;width:634;" filled="f" stroked="t" coordsize="21600,21600">
              <v:path/>
              <v:fill on="f" focussize="0,0"/>
              <v:stroke weight="0.24pt" color="#970037"/>
              <v:imagedata o:title=""/>
              <o:lock v:ext="edit"/>
            </v:rect>
            <v:shape id="_x0000_s1077" o:spid="_x0000_s1077" o:spt="75" type="#_x0000_t75" style="position:absolute;left:9048;top:3230;height:116;width:125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78" o:spid="_x0000_s1078" o:spt="75" type="#_x0000_t75" style="position:absolute;left:9048;top:3485;height:116;width:125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79" o:spid="_x0000_s1079" o:spt="75" type="#_x0000_t75" style="position:absolute;left:7994;top:2633;height:759;width:159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rect id="_x0000_s1080" o:spid="_x0000_s1080" o:spt="1" style="position:absolute;left:2784;top:475;height:3437;width:7215;" filled="f" stroked="t" coordsize="21600,21600">
              <v:path/>
              <v:fill on="f" focussize="0,0"/>
              <v:stroke weight="0.717007874015748pt" color="#000000"/>
              <v:imagedata o:title=""/>
              <o:lock v:ext="edit"/>
            </v:rect>
            <v:rect id="_x0000_s1081" o:spid="_x0000_s1081" o:spt="1" style="position:absolute;left:3369;top:2189;height:836;width:639;" fillcolor="#FFFFC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2" o:spid="_x0000_s1082" o:spt="75" type="#_x0000_t75" style="position:absolute;left:3398;top:2371;height:116;width:13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83" o:spid="_x0000_s1083" o:spt="75" type="#_x0000_t75" style="position:absolute;left:3398;top:2371;height:116;width:13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84" o:spid="_x0000_s1084" o:spt="75" type="#_x0000_t75" style="position:absolute;left:3398;top:2501;height:116;width:13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85" o:spid="_x0000_s1085" o:spt="75" type="#_x0000_t75" style="position:absolute;left:3398;top:2501;height:116;width:13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86" o:spid="_x0000_s1086" o:spt="75" type="#_x0000_t75" style="position:absolute;left:3398;top:2626;height:116;width:13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87" o:spid="_x0000_s1087" o:spt="75" type="#_x0000_t75" style="position:absolute;left:3398;top:2626;height:116;width:13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88" o:spid="_x0000_s1088" o:spt="75" type="#_x0000_t75" style="position:absolute;left:3398;top:2880;height:116;width:13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89" o:spid="_x0000_s1089" o:spt="75" type="#_x0000_t75" style="position:absolute;left:3398;top:2880;height:116;width:130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rect id="_x0000_s1090" o:spid="_x0000_s1090" o:spt="1" style="position:absolute;left:4363;top:648;height:840;width:764;" fillcolor="#FFFFC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1" o:spid="_x0000_s1091" style="position:absolute;left:4363;top:648;height:840;width:764;" filled="f" stroked="t" coordorigin="4363,648" coordsize="764,840" path="m4363,1488l5126,1488,5126,648,4363,648,4363,1488xm4363,1488l5126,1488,5126,812,4363,812,4363,1488xm4363,1488l5126,1488,5126,1128,4363,1128,4363,1488xe">
              <v:path arrowok="t"/>
              <v:fill on="f" focussize="0,0"/>
              <v:stroke weight="0.24pt" color="#970037"/>
              <v:imagedata o:title=""/>
              <o:lock v:ext="edit"/>
            </v:shape>
            <v:shape id="_x0000_s1092" o:spid="_x0000_s1092" o:spt="75" type="#_x0000_t75" style="position:absolute;left:4392;top:830;height:120;width:125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93" o:spid="_x0000_s1093" o:spt="75" type="#_x0000_t75" style="position:absolute;left:4392;top:830;height:120;width:125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94" o:spid="_x0000_s1094" o:spt="75" type="#_x0000_t75" style="position:absolute;left:4392;top:960;height:116;width:125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95" o:spid="_x0000_s1095" o:spt="75" type="#_x0000_t75" style="position:absolute;left:4392;top:960;height:116;width:125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96" o:spid="_x0000_s1096" o:spt="75" type="#_x0000_t75" style="position:absolute;left:4392;top:1214;height:116;width:125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97" o:spid="_x0000_s1097" o:spt="75" type="#_x0000_t75" style="position:absolute;left:4392;top:1214;height:116;width:125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98" o:spid="_x0000_s1098" o:spt="75" type="#_x0000_t75" style="position:absolute;left:4392;top:1339;height:116;width:125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99" o:spid="_x0000_s1099" o:spt="75" type="#_x0000_t75" style="position:absolute;left:4392;top:1339;height:116;width:125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100" o:spid="_x0000_s1100" style="position:absolute;left:3984;top:1493;height:855;width:1325;" filled="f" stroked="t" coordorigin="3984,1493" coordsize="1325,855" path="m3984,2180l4454,1493m4454,1493l4416,1652,4320,1594,4454,1493xm5309,2348l4934,1493m4934,1493l5045,1613,4944,1656,4934,1493xe">
              <v:path arrowok="t"/>
              <v:fill on="f" focussize="0,0"/>
              <v:stroke weight="0.24pt" color="#970037"/>
              <v:imagedata o:title=""/>
              <o:lock v:ext="edit"/>
            </v:shape>
            <v:rect id="_x0000_s1101" o:spid="_x0000_s1101" o:spt="1" style="position:absolute;left:7348;top:3019;height:711;width:639;" fillcolor="#FFFFC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2" o:spid="_x0000_s1102" style="position:absolute;left:7348;top:3019;height:711;width:639;" filled="f" stroked="t" coordorigin="7349,3020" coordsize="639,711" path="m7349,3730l7987,3730,7987,3020,7349,3020,7349,3730xm7349,3730l7987,3730,7987,3183,7349,3183,7349,3730xm7349,3730l7987,3730,7987,3504,7349,3504,7349,3730xe">
              <v:path arrowok="t"/>
              <v:fill on="f" focussize="0,0"/>
              <v:stroke weight="0.24pt" color="#970037"/>
              <v:imagedata o:title=""/>
              <o:lock v:ext="edit"/>
            </v:shape>
            <v:shape id="_x0000_s1103" o:spid="_x0000_s1103" o:spt="75" type="#_x0000_t75" style="position:absolute;left:7372;top:3206;height:116;width:125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04" o:spid="_x0000_s1104" o:spt="75" type="#_x0000_t75" style="position:absolute;left:7372;top:3206;height:116;width:125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105" o:spid="_x0000_s1105" o:spt="75" type="#_x0000_t75" style="position:absolute;left:7372;top:3336;height:116;width:125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06" o:spid="_x0000_s1106" o:spt="75" type="#_x0000_t75" style="position:absolute;left:7372;top:3336;height:116;width:125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107" o:spid="_x0000_s1107" o:spt="75" type="#_x0000_t75" style="position:absolute;left:7372;top:3590;height:116;width:125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108" o:spid="_x0000_s1108" o:spt="75" type="#_x0000_t75" style="position:absolute;left:7372;top:3590;height:116;width:125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109" o:spid="_x0000_s1109" style="position:absolute;left:5131;top:1373;height:1748;width:2544;" filled="f" stroked="t" coordorigin="5131,1373" coordsize="2544,1748" path="m6235,2242l7344,3120m6235,2242l5131,1373m7670,2314l7675,3015m7670,2314l7675,1618e">
              <v:path arrowok="t"/>
              <v:fill on="f" focussize="0,0"/>
              <v:stroke weight="0.24pt" color="#970037"/>
              <v:imagedata o:title=""/>
              <o:lock v:ext="edit"/>
            </v:shape>
            <v:shape id="_x0000_s1110" o:spid="_x0000_s1110" style="position:absolute;left:7636;top:1618;height:135;width:72;" fillcolor="#FFFFFF" filled="t" stroked="f" coordorigin="7637,1618" coordsize="72,135" path="m7670,1618l7637,1685,7670,1752,7709,1685,7670,1618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style="position:absolute;left:7636;top:1618;height:135;width:72;" filled="f" stroked="t" coordorigin="7637,1618" coordsize="72,135" path="m7670,1618l7709,1685,7670,1752,7637,1685,7670,1618xe">
              <v:path arrowok="t"/>
              <v:fill on="f" focussize="0,0"/>
              <v:stroke weight="0.24pt" color="#970037"/>
              <v:imagedata o:title=""/>
              <o:lock v:ext="edit"/>
            </v:shape>
            <v:shape id="_x0000_s1112" o:spid="_x0000_s1112" style="position:absolute;left:3115;top:1099;height:332;width:893;" fillcolor="#FFFFCA" filled="t" stroked="f" coordorigin="3115,1100" coordsize="893,332" path="m3912,1100l3115,1100,3115,1431,4008,1431,4008,1191,3912,1100xe">
              <v:path arrowok="t"/>
              <v:fill on="t" focussize="0,0"/>
              <v:stroke on="f"/>
              <v:imagedata o:title=""/>
              <o:lock v:ext="edit"/>
            </v:shape>
            <v:shape id="_x0000_s1113" o:spid="_x0000_s1113" style="position:absolute;left:3115;top:1099;height:332;width:893;" filled="f" stroked="t" coordorigin="3115,1100" coordsize="893,332" path="m3115,1100l3912,1100,4008,1191,4008,1431,3115,1431,3115,1100xm3115,1100l3917,1100,4008,1191,4008,1431,3115,1431,3115,1100m3912,1100l3912,1191,4008,1191e">
              <v:path arrowok="t"/>
              <v:fill on="f" focussize="0,0"/>
              <v:stroke weight="0.24pt" color="#970037"/>
              <v:imagedata o:title=""/>
              <o:lock v:ext="edit"/>
            </v:shape>
            <v:shape id="_x0000_s1114" o:spid="_x0000_s1114" style="position:absolute;left:3763;top:1440;height:404;width:456;" fillcolor="#970037" filled="t" stroked="f" coordorigin="3763,1440" coordsize="456,404" path="m3782,1455l3778,1455,3778,1460,3787,1464,3792,1464,3792,1460,3782,1455xm3768,1440l3763,1445,3773,1455,3778,1455,3778,1450,3768,1440xm3811,1479l3806,1479,3806,1484,3816,1488,3821,1488,3811,1479xm3797,1469l3792,1469,3792,1474,3802,1479,3806,1479,3806,1474,3797,1469xm3826,1493l3821,1493,3821,1498,3830,1503,3835,1503,3835,1498,3826,1493xm3898,1556l3893,1556,3893,1560,3902,1565,3907,1565,3898,1556xm3883,1541l3878,1546,3888,1556,3893,1556,3893,1551,3883,1546,3883,1541xm3869,1532l3864,1532,3864,1536,3874,1541,3878,1541,3878,1536,3869,1532xm3854,1517l3850,1517,3850,1522,3859,1527,3859,1532,3864,1527,3854,1517xm3840,1508l3835,1508,3845,1517,3850,1517,3850,1512,3840,1508xm3941,1594l3936,1594,3936,1599,3941,1599,3946,1604,3950,1604,3950,1599,3941,1594xm3926,1584l3931,1594,3936,1594,3936,1589,3926,1584xm3926,1580l3922,1584,3926,1584,3926,1580xm3912,1570l3907,1570,3917,1580,3922,1580,3922,1575,3912,1570xm3984,1632l3979,1632,3989,1642,3994,1642,3994,1637,3984,1632xm3970,1618l3965,1618,3965,1623,3970,1623,3974,1632,3979,1628,3970,1618xm3955,1608l3950,1608,3960,1618,3965,1618,3965,1613,3955,1608xm4027,1671l4022,1671,4032,1680,4037,1680,4037,1676,4027,1671xm4013,1656l4008,1656,4018,1666,4018,1671,4022,1666,4013,1656xm3998,1647l4003,1656,4008,1656,4008,1652,3998,1647xm4042,1685l4046,1695,4051,1695,4051,1690,4042,1685xm4056,1695l4056,1700,4061,1704,4066,1704,4056,1695xm4099,1733l4094,1738,4099,1738,4104,1743,4109,1743,4099,1733xm4085,1724l4090,1733,4094,1733,4094,1728,4085,1724xm4070,1709l4066,1709,4075,1719,4080,1719,4080,1714,4070,1709xm4142,1772l4138,1776,4142,1776,4147,1781,4152,1781,4152,1776,4142,1772xm4128,1757l4128,1762,4133,1772,4138,1767,4128,1757xm4114,1748l4109,1748,4118,1757,4123,1757,4123,1752,4114,1748xm4186,1810l4181,1810,4190,1820,4195,1820,4195,1815,4186,1810xm4171,1796l4166,1800,4171,1800,4176,1805,4176,1810,4181,1805,4171,1796xm4157,1786l4162,1796,4166,1796,4166,1791,4157,1786xm4214,1834l4210,1839,4214,1839,4214,1844,4219,1844,4219,1839,4214,1834xm4200,1824l4205,1834,4210,1834,4210,1829,4200,1824xe">
              <v:path arrowok="t"/>
              <v:fill on="t" focussize="0,0"/>
              <v:stroke on="f"/>
              <v:imagedata o:title=""/>
              <o:lock v:ext="edit"/>
            </v:shape>
            <v:shape id="_x0000_s1115" o:spid="_x0000_s1115" o:spt="75" type="#_x0000_t75" style="position:absolute;left:3760;top:1438;height:408;width:46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16" o:spid="_x0000_s1116" style="position:absolute;left:6158;top:1469;height:322;width:740;" fillcolor="#FFFFCA" filled="t" stroked="f" coordorigin="6158,1469" coordsize="740,322" path="m6806,1469l6158,1469,6158,1791,6898,1791,6898,1560,6806,1469xe">
              <v:path arrowok="t"/>
              <v:fill on="t" focussize="0,0"/>
              <v:stroke on="f"/>
              <v:imagedata o:title=""/>
              <o:lock v:ext="edit"/>
            </v:shape>
            <v:shape id="_x0000_s1117" o:spid="_x0000_s1117" style="position:absolute;left:6153;top:1469;height:322;width:744;" filled="f" stroked="t" coordorigin="6154,1469" coordsize="744,322" path="m6158,1469l6806,1469,6898,1560,6898,1791,6158,1791,6158,1469xm6154,1469l6806,1469,6898,1560,6898,1791,6154,1791,6154,1469m6806,1469l6806,1560,6898,1560e">
              <v:path arrowok="t"/>
              <v:fill on="f" focussize="0,0"/>
              <v:stroke weight="0.24pt" color="#970037"/>
              <v:imagedata o:title=""/>
              <o:lock v:ext="edit"/>
            </v:shape>
            <v:shape id="_x0000_s1118" o:spid="_x0000_s1118" style="position:absolute;left:6240;top:1800;height:447;width:216;" fillcolor="#970037" filled="t" stroked="f" coordorigin="6240,1800" coordsize="216,447" path="m6451,1800l6451,1805,6446,1810,6446,1815,6451,1815,6456,1805,6451,1800xm6446,1820l6442,1820,6437,1829,6437,1834,6442,1834,6442,1829,6446,1824,6446,1820xm6437,1839l6432,1839,6427,1848,6432,1848,6437,1839xm6427,1853l6422,1853,6422,1868,6427,1868,6427,1853xm6413,1887l6408,1887,6408,1892,6403,1896,6403,1901,6408,1901,6413,1892,6413,1887xm6422,1872l6418,1872,6413,1882,6413,1887,6418,1887,6418,1882,6422,1877,6422,1872xm6403,1906l6398,1906,6394,1916,6398,1920,6403,1911,6403,1906xm6394,1925l6389,1935,6394,1935,6394,1925xm6389,1940l6384,1940,6384,1944,6379,1949,6379,1954,6384,1954,6389,1944,6389,1940xm6370,1973l6365,1978,6365,1988,6370,1978,6370,1973xm6379,1959l6374,1959,6370,1968,6370,1973,6374,1973,6374,1968,6379,1964,6379,1959xm6365,1992l6360,1992,6355,2002,6355,2007,6360,2007,6365,1997,6365,1992xm6355,2012l6350,2012,6346,2021,6350,2021,6355,2012xm6346,2026l6341,2026,6341,2031,6336,2036,6336,2040,6341,2040,6346,2031,6346,2026xm6331,2064l6326,2064,6322,2074,6326,2074,6331,2064xm6336,2045l6331,2045,6331,2055,6336,2050,6336,2045xm6322,2079l6317,2079,6312,2088,6312,2093,6317,2093,6322,2084,6322,2079xm6312,2098l6307,2098,6302,2108,6307,2108,6312,2098xm6302,2117l6298,2122,6298,2127,6302,2127,6302,2117xm6298,2132l6293,2132,6288,2141,6288,2146,6293,2146,6293,2141,6298,2136,6298,2132xm6288,2151l6283,2151,6278,2160,6283,2160,6288,2151xm6278,2165l6274,2165,6269,2175,6269,2180,6274,2180,6278,2170,6278,2165xm6269,2184l6264,2194,6269,2194,6269,2184xm6264,2199l6259,2199,6259,2204,6254,2208,6254,2213,6259,2213,6264,2204,6264,2199xm6254,2218l6250,2218,6245,2228,6250,2232,6250,2228,6254,2223,6254,2218xm6245,2237l6240,2237,6240,2247,6245,2237xe">
              <v:path arrowok="t"/>
              <v:fill on="t" focussize="0,0"/>
              <v:stroke on="f"/>
              <v:imagedata o:title=""/>
              <o:lock v:ext="edit"/>
            </v:shape>
            <v:shape id="_x0000_s1119" o:spid="_x0000_s1119" o:spt="75" type="#_x0000_t75" style="position:absolute;left:6237;top:1798;height:452;width:221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20" o:spid="_x0000_s1120" style="position:absolute;left:8102;top:1714;height:322;width:749;" fillcolor="#FFFFCA" filled="t" stroked="f" coordorigin="8102,1714" coordsize="749,322" path="m8760,1714l8102,1714,8102,2036,8851,2036,8851,1805,8760,1714xe">
              <v:path arrowok="t"/>
              <v:fill on="t" focussize="0,0"/>
              <v:stroke on="f"/>
              <v:imagedata o:title=""/>
              <o:lock v:ext="edit"/>
            </v:shape>
            <v:shape id="_x0000_s1121" o:spid="_x0000_s1121" style="position:absolute;left:8102;top:1714;height:322;width:749;" filled="f" stroked="t" coordorigin="8102,1714" coordsize="749,322" path="m8102,1714l8760,1714,8851,1805,8851,2036,8102,2036,8102,1714xm8102,1714l8760,1714,8851,1805,8851,2031,8102,2031,8102,1714m8760,1714l8760,1805,8851,1805e">
              <v:path arrowok="t"/>
              <v:fill on="f" focussize="0,0"/>
              <v:stroke weight="0.24pt" color="#970037"/>
              <v:imagedata o:title=""/>
              <o:lock v:ext="edit"/>
            </v:shape>
            <v:shape id="_x0000_s1122" o:spid="_x0000_s1122" style="position:absolute;left:7670;top:2045;height:279;width:500;" fillcolor="#970037" filled="t" stroked="f" coordorigin="7670,2045" coordsize="500,279" path="m8170,2045l8165,2045,8155,2050,8155,2055,8160,2055,8170,2050,8170,2045xm8150,2055l8141,2060,8141,2064,8150,2060,8150,2055xm8136,2064l8131,2064,8122,2069,8122,2074,8126,2074,8136,2069,8136,2064xm8117,2074l8107,2079,8107,2084,8117,2079,8117,2074xm8102,2084l8098,2084,8088,2088,8088,2093,8093,2093,8102,2088,8102,2084xm8083,2093l8074,2098,8074,2103,8083,2098,8083,2093xm8069,2103l8064,2103,8054,2108,8054,2112,8059,2112,8069,2108,8069,2103xm8050,2112l8040,2117,8040,2122,8050,2117,8050,2112xm8035,2122l8030,2122,8021,2127,8021,2132,8026,2132,8035,2127,8035,2122xm8016,2132l8006,2136,8006,2141,8016,2136,8016,2132xm8002,2141l7997,2141,7987,2146,7987,2151,7992,2146,8002,2146,8002,2141xm7963,2156l7954,2160,7954,2165,7958,2165,7968,2160,7963,2156xm7949,2165l7939,2170,7939,2175,7949,2170,7949,2165xm7934,2175l7930,2175,7920,2180,7920,2184,7925,2184,7934,2180,7934,2175xm7915,2184l7906,2189,7906,2194,7915,2189,7915,2184xm7901,2194l7896,2194,7886,2199,7886,2204,7891,2204,7901,2199,7901,2194xm7882,2204l7872,2208,7872,2213,7882,2208,7882,2204xm7867,2213l7862,2213,7853,2218,7853,2223,7858,2223,7867,2218,7867,2213xm7848,2223l7838,2228,7838,2232,7848,2228,7848,2223xm7834,2232l7829,2232,7819,2237,7819,2242,7824,2242,7834,2232xm7795,2252l7786,2256,7790,2256,7795,2252xm7814,2242l7810,2242,7805,2247,7805,2252,7814,2247,7814,2242xm7762,2266l7752,2271,7752,2276,7757,2276,7762,2271,7766,2271,7762,2266xm7781,2256l7776,2261,7771,2261,7766,2266,7771,2266,7781,2261,7781,2256xm7733,2285l7728,2285,7718,2290,7718,2295,7723,2295,7728,2290,7733,2290,7733,2285xm7747,2276l7742,2276,7733,2285,7738,2285,7747,2280,7747,2276xm7699,2304l7694,2304,7685,2309,7685,2314,7690,2314,7694,2309,7699,2309,7699,2304xm7714,2295l7709,2295,7704,2300,7699,2300,7699,2304,7704,2304,7714,2300,7714,2295xm7680,2314l7675,2314,7670,2319,7670,2324,7675,2324,7680,2319,7680,2314xe">
              <v:path arrowok="t"/>
              <v:fill on="t" focussize="0,0"/>
              <v:stroke on="f"/>
              <v:imagedata o:title=""/>
              <o:lock v:ext="edit"/>
            </v:shape>
            <v:shape id="_x0000_s1123" o:spid="_x0000_s1123" o:spt="75" type="#_x0000_t75" style="position:absolute;left:7668;top:2042;height:284;width:504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rect id="_x0000_s1124" o:spid="_x0000_s1124" o:spt="1" style="position:absolute;left:9019;top:3038;height:591;width:634;" fillcolor="#FFFFC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5" o:spid="_x0000_s1125" style="position:absolute;left:9019;top:3038;height:591;width:634;" filled="f" stroked="t" coordorigin="9019,3039" coordsize="634,591" path="m9019,3629l9653,3629,9653,3039,9019,3039,9019,3629xm9019,3629l9653,3629,9653,3207,9019,3207,9019,3629xm9019,3629l9653,3629,9653,3399,9019,3399,9019,3629xe">
              <v:path arrowok="t"/>
              <v:fill on="f" focussize="0,0"/>
              <v:stroke weight="0.24pt" color="#970037"/>
              <v:imagedata o:title=""/>
              <o:lock v:ext="edit"/>
            </v:shape>
            <v:shape id="_x0000_s1126" o:spid="_x0000_s1126" o:spt="75" type="#_x0000_t75" style="position:absolute;left:9048;top:3230;height:116;width:125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27" o:spid="_x0000_s1127" o:spt="75" type="#_x0000_t75" style="position:absolute;left:9048;top:3230;height:116;width:125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128" o:spid="_x0000_s1128" o:spt="75" type="#_x0000_t75" style="position:absolute;left:9048;top:3485;height:116;width:125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129" o:spid="_x0000_s1129" o:spt="75" type="#_x0000_t75" style="position:absolute;left:9048;top:3485;height:116;width:125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130" o:spid="_x0000_s1130" o:spt="75" type="#_x0000_t75" style="position:absolute;left:7994;top:2633;height:759;width:1599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131" o:spid="_x0000_s1131" o:spt="202" type="#_x0000_t202" style="position:absolute;left:4435;top:677;height:396;width:6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38B8943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sz w:val="10"/>
                      </w:rPr>
                      <w:t>CLASSE_PAI</w:t>
                    </w:r>
                  </w:p>
                  <w:p w14:paraId="49A394F0">
                    <w:pPr>
                      <w:spacing w:before="43"/>
                      <w:ind w:left="81" w:right="0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sz w:val="10"/>
                      </w:rPr>
                      <w:t>atributo</w:t>
                    </w:r>
                    <w:r>
                      <w:rPr>
                        <w:rFonts w:ascii="Arial MT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sz w:val="10"/>
                      </w:rPr>
                      <w:t>1</w:t>
                    </w:r>
                  </w:p>
                  <w:p w14:paraId="7D648455">
                    <w:pPr>
                      <w:spacing w:before="10"/>
                      <w:ind w:left="81" w:right="0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sz w:val="10"/>
                      </w:rPr>
                      <w:t>atributo</w:t>
                    </w:r>
                    <w:r>
                      <w:rPr>
                        <w:rFonts w:ascii="Arial MT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sz w:val="10"/>
                      </w:rPr>
                      <w:t>2</w:t>
                    </w:r>
                  </w:p>
                </w:txbxContent>
              </v:textbox>
            </v:shape>
            <v:shape id="_x0000_s1132" o:spid="_x0000_s1132" o:spt="202" type="#_x0000_t202" style="position:absolute;left:3148;top:1123;height:113;width:66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E18E419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rFonts w:ascii="Arial MT" w:hAnsi="Arial MT"/>
                        <w:sz w:val="10"/>
                      </w:rPr>
                    </w:pPr>
                    <w:r>
                      <w:rPr>
                        <w:rFonts w:ascii="Arial MT" w:hAnsi="Arial MT"/>
                        <w:sz w:val="10"/>
                      </w:rPr>
                      <w:t>Generalização</w:t>
                    </w:r>
                  </w:p>
                </w:txbxContent>
              </v:textbox>
            </v:shape>
            <v:shape id="_x0000_s1133" o:spid="_x0000_s1133" o:spt="202" type="#_x0000_t202" style="position:absolute;left:4516;top:1214;height:238;width:5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8FCACB3">
                    <w:pPr>
                      <w:spacing w:before="0" w:line="261" w:lineRule="auto"/>
                      <w:ind w:left="0" w:right="16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spacing w:val="-2"/>
                        <w:sz w:val="10"/>
                      </w:rPr>
                      <w:t>Metodo 1()</w:t>
                    </w:r>
                    <w:r>
                      <w:rPr>
                        <w:rFonts w:ascii="Arial MT"/>
                        <w:spacing w:val="-2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sz w:val="10"/>
                      </w:rPr>
                      <w:t>Metodo2()</w:t>
                    </w:r>
                  </w:p>
                </w:txbxContent>
              </v:textbox>
            </v:shape>
            <v:shape id="_x0000_s1134" o:spid="_x0000_s1134" o:spt="202" type="#_x0000_t202" style="position:absolute;left:5078;top:1507;height:113;width:19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B20F1B6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z w:val="10"/>
                      </w:rPr>
                      <w:t>1..n</w:t>
                    </w:r>
                  </w:p>
                </w:txbxContent>
              </v:textbox>
            </v:shape>
            <v:shape id="_x0000_s1135" o:spid="_x0000_s1135" o:spt="202" type="#_x0000_t202" style="position:absolute;left:6187;top:1493;height:113;width:5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83C424E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rFonts w:ascii="Arial MT" w:hAnsi="Arial MT"/>
                        <w:sz w:val="10"/>
                      </w:rPr>
                    </w:pPr>
                    <w:r>
                      <w:rPr>
                        <w:rFonts w:ascii="Arial MT" w:hAnsi="Arial MT"/>
                        <w:sz w:val="10"/>
                      </w:rPr>
                      <w:t>Associação</w:t>
                    </w:r>
                  </w:p>
                </w:txbxContent>
              </v:textbox>
            </v:shape>
            <v:shape id="_x0000_s1136" o:spid="_x0000_s1136" o:spt="202" type="#_x0000_t202" style="position:absolute;left:7747;top:1738;height:113;width:8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97F605E">
                    <w:pPr>
                      <w:tabs>
                        <w:tab w:val="left" w:pos="388"/>
                      </w:tabs>
                      <w:spacing w:before="0" w:line="112" w:lineRule="exact"/>
                      <w:ind w:left="0" w:right="0" w:firstLine="0"/>
                      <w:jc w:val="left"/>
                      <w:rPr>
                        <w:rFonts w:ascii="Arial MT" w:hAnsi="Arial MT"/>
                        <w:sz w:val="10"/>
                      </w:rPr>
                    </w:pPr>
                    <w:r>
                      <w:rPr>
                        <w:rFonts w:ascii="Arial" w:hAnsi="Arial"/>
                        <w:b/>
                        <w:sz w:val="10"/>
                      </w:rPr>
                      <w:t>1</w:t>
                    </w:r>
                    <w:r>
                      <w:rPr>
                        <w:sz w:val="10"/>
                      </w:rPr>
                      <w:tab/>
                    </w:r>
                    <w:r>
                      <w:rPr>
                        <w:rFonts w:ascii="Arial MT" w:hAnsi="Arial MT"/>
                        <w:sz w:val="10"/>
                      </w:rPr>
                      <w:t>Agregação</w:t>
                    </w:r>
                  </w:p>
                </w:txbxContent>
              </v:textbox>
            </v:shape>
            <v:shape id="_x0000_s1137" o:spid="_x0000_s1137" o:spt="202" type="#_x0000_t202" style="position:absolute;left:8875;top:2654;height:113;width:6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2F9380C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rFonts w:ascii="Arial MT" w:hAnsi="Arial MT"/>
                        <w:sz w:val="10"/>
                      </w:rPr>
                    </w:pPr>
                    <w:r>
                      <w:rPr>
                        <w:rFonts w:ascii="Arial MT" w:hAnsi="Arial MT"/>
                        <w:sz w:val="10"/>
                      </w:rPr>
                      <w:t>Dependência</w:t>
                    </w:r>
                  </w:p>
                </w:txbxContent>
              </v:textbox>
            </v:shape>
            <v:shape id="_x0000_s1138" o:spid="_x0000_s1138" o:spt="202" type="#_x0000_t202" style="position:absolute;left:7118;top:2789;height:660;width:8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7658F4D">
                    <w:pPr>
                      <w:spacing w:before="0" w:line="112" w:lineRule="exact"/>
                      <w:ind w:left="0" w:right="65" w:firstLine="0"/>
                      <w:jc w:val="righ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sz w:val="10"/>
                      </w:rPr>
                      <w:t>1..n</w:t>
                    </w:r>
                  </w:p>
                  <w:p w14:paraId="4C80FC2F">
                    <w:pPr>
                      <w:spacing w:before="6" w:line="240" w:lineRule="auto"/>
                      <w:rPr>
                        <w:rFonts w:ascii="Arial MT"/>
                        <w:sz w:val="12"/>
                      </w:rPr>
                    </w:pPr>
                  </w:p>
                  <w:p w14:paraId="6D8AD0D6">
                    <w:pPr>
                      <w:tabs>
                        <w:tab w:val="left" w:pos="297"/>
                      </w:tabs>
                      <w:spacing w:before="0" w:line="264" w:lineRule="auto"/>
                      <w:ind w:left="379" w:right="18" w:hanging="38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"/>
                        <w:b/>
                        <w:position w:val="-2"/>
                        <w:sz w:val="10"/>
                      </w:rPr>
                      <w:t>1</w:t>
                    </w:r>
                    <w:r>
                      <w:rPr>
                        <w:position w:val="-2"/>
                        <w:sz w:val="10"/>
                      </w:rPr>
                      <w:tab/>
                    </w:r>
                    <w:r>
                      <w:rPr>
                        <w:rFonts w:ascii="Arial MT"/>
                        <w:sz w:val="10"/>
                      </w:rPr>
                      <w:t>CLASSE B</w:t>
                    </w:r>
                    <w:r>
                      <w:rPr>
                        <w:rFonts w:ascii="Arial MT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sz w:val="10"/>
                      </w:rPr>
                      <w:t>atributo9</w:t>
                    </w:r>
                    <w:r>
                      <w:rPr>
                        <w:rFonts w:ascii="Arial MT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0"/>
                      </w:rPr>
                      <w:t>atributo10</w:t>
                    </w:r>
                  </w:p>
                </w:txbxContent>
              </v:textbox>
            </v:shape>
            <v:shape id="_x0000_s1139" o:spid="_x0000_s1139" o:spt="202" type="#_x0000_t202" style="position:absolute;left:9081;top:3077;height:521;width:56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DAF9881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sz w:val="10"/>
                      </w:rPr>
                      <w:t>CLASSE</w:t>
                    </w:r>
                    <w:r>
                      <w:rPr>
                        <w:rFonts w:ascii="Arial MT"/>
                        <w:spacing w:val="-2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sz w:val="10"/>
                      </w:rPr>
                      <w:t>C</w:t>
                    </w:r>
                  </w:p>
                  <w:p w14:paraId="73E99939">
                    <w:pPr>
                      <w:spacing w:before="43"/>
                      <w:ind w:left="91" w:right="0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sz w:val="10"/>
                      </w:rPr>
                      <w:t>atributo11</w:t>
                    </w:r>
                  </w:p>
                  <w:p w14:paraId="0627FD23">
                    <w:pPr>
                      <w:spacing w:before="8" w:line="240" w:lineRule="auto"/>
                      <w:rPr>
                        <w:rFonts w:ascii="Arial MT"/>
                        <w:sz w:val="11"/>
                      </w:rPr>
                    </w:pPr>
                  </w:p>
                  <w:p w14:paraId="0E4A431E">
                    <w:pPr>
                      <w:spacing w:before="0"/>
                      <w:ind w:left="91" w:right="0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sz w:val="10"/>
                      </w:rPr>
                      <w:t>Metodo5()</w:t>
                    </w:r>
                  </w:p>
                </w:txbxContent>
              </v:textbox>
            </v:shape>
            <v:shape id="_x0000_s1140" o:spid="_x0000_s1140" o:spt="202" type="#_x0000_t202" style="position:absolute;left:7497;top:3590;height:113;width:4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FB0F636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sz w:val="10"/>
                      </w:rPr>
                      <w:t>Metodo3()</w:t>
                    </w:r>
                  </w:p>
                </w:txbxContent>
              </v:textbox>
            </v:shape>
            <v:shape id="_x0000_s1141" o:spid="_x0000_s1141" o:spt="202" type="#_x0000_t202" style="position:absolute;left:3369;top:2794;height:231;width:639;" filled="f" stroked="t" coordsize="21600,21600">
              <v:path/>
              <v:fill on="f" focussize="0,0"/>
              <v:stroke weight="0.24pt" color="#970037"/>
              <v:imagedata o:title=""/>
              <o:lock v:ext="edit"/>
              <v:textbox inset="0mm,0mm,0mm,0mm">
                <w:txbxContent>
                  <w:p w14:paraId="2F8B9D22">
                    <w:pPr>
                      <w:spacing w:before="81"/>
                      <w:ind w:left="151" w:right="0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sz w:val="10"/>
                      </w:rPr>
                      <w:t>Metodo4()</w:t>
                    </w:r>
                  </w:p>
                </w:txbxContent>
              </v:textbox>
            </v:shape>
            <v:shape id="_x0000_s1142" o:spid="_x0000_s1142" o:spt="202" type="#_x0000_t202" style="position:absolute;left:3369;top:2347;height:447;width:639;" filled="f" stroked="t" coordsize="21600,21600">
              <v:path/>
              <v:fill on="f" focussize="0,0"/>
              <v:stroke weight="0.24pt" color="#970037"/>
              <v:imagedata o:title=""/>
              <o:lock v:ext="edit"/>
              <v:textbox inset="0mm,0mm,0mm,0mm">
                <w:txbxContent>
                  <w:p w14:paraId="0EC7E859">
                    <w:pPr>
                      <w:spacing w:before="23" w:line="266" w:lineRule="auto"/>
                      <w:ind w:left="151" w:right="96" w:firstLine="0"/>
                      <w:jc w:val="both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spacing w:val="-1"/>
                        <w:sz w:val="10"/>
                      </w:rPr>
                      <w:t>atributo6</w:t>
                    </w:r>
                    <w:r>
                      <w:rPr>
                        <w:rFonts w:ascii="Arial MT"/>
                        <w:spacing w:val="-26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0"/>
                      </w:rPr>
                      <w:t>atributo7</w:t>
                    </w:r>
                    <w:r>
                      <w:rPr>
                        <w:rFonts w:ascii="Arial MT"/>
                        <w:spacing w:val="-26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0"/>
                      </w:rPr>
                      <w:t>atributo8</w:t>
                    </w:r>
                  </w:p>
                </w:txbxContent>
              </v:textbox>
            </v:shape>
            <v:shape id="_x0000_s1143" o:spid="_x0000_s1143" o:spt="202" type="#_x0000_t202" style="position:absolute;left:3369;top:2189;height:159;width:639;" fillcolor="#FFFFCA" filled="t" stroked="t" coordsize="21600,21600">
              <v:path/>
              <v:fill on="t" focussize="0,0"/>
              <v:stroke weight="0.24pt" color="#970037"/>
              <v:imagedata o:title=""/>
              <o:lock v:ext="edit"/>
              <v:textbox inset="0mm,0mm,0mm,0mm">
                <w:txbxContent>
                  <w:p w14:paraId="081A1332">
                    <w:pPr>
                      <w:spacing w:before="28"/>
                      <w:ind w:left="60" w:right="0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sz w:val="10"/>
                      </w:rPr>
                      <w:t>CLASSE_F1</w:t>
                    </w:r>
                  </w:p>
                </w:txbxContent>
              </v:textbox>
            </v:shape>
          </v:group>
        </w:pict>
      </w:r>
      <w:r>
        <w:pict>
          <v:group id="_x0000_s1144" o:spid="_x0000_s1144" o:spt="203" style="position:absolute;left:0pt;margin-left:368.85pt;margin-top:47.75pt;height:18.5pt;width:6.5pt;mso-position-horizontal-relative:page;z-index:-251650048;mso-width-relative:page;mso-height-relative:page;" coordorigin="7378,956" coordsize="130,370">
            <o:lock v:ext="edit"/>
            <v:shape id="_x0000_s1145" o:spid="_x0000_s1145" o:spt="75" type="#_x0000_t75" style="position:absolute;left:7377;top:955;height:116;width:13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46" o:spid="_x0000_s1146" o:spt="75" type="#_x0000_t75" style="position:absolute;left:7377;top:1080;height:116;width:13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47" o:spid="_x0000_s1147" o:spt="75" type="#_x0000_t75" style="position:absolute;left:7377;top:1210;height:116;width:13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48" o:spid="_x0000_s1148" o:spt="75" type="#_x0000_t75" style="position:absolute;left:7377;top:955;height:116;width:13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49" o:spid="_x0000_s1149" o:spt="75" type="#_x0000_t75" style="position:absolute;left:7377;top:955;height:116;width:13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150" o:spid="_x0000_s1150" o:spt="75" type="#_x0000_t75" style="position:absolute;left:7377;top:1080;height:116;width:13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51" o:spid="_x0000_s1151" o:spt="75" type="#_x0000_t75" style="position:absolute;left:7377;top:1080;height:116;width:13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152" o:spid="_x0000_s1152" o:spt="75" type="#_x0000_t75" style="position:absolute;left:7377;top:1210;height:116;width:13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53" o:spid="_x0000_s1153" o:spt="75" type="#_x0000_t75" style="position:absolute;left:7377;top:1210;height:116;width:13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</v:group>
        </w:pict>
      </w:r>
      <w:r>
        <w:pict>
          <v:group id="_x0000_s1154" o:spid="_x0000_s1154" o:spt="203" style="position:absolute;left:0pt;margin-left:368.85pt;margin-top:72.95pt;height:6pt;width:6.5pt;mso-position-horizontal-relative:page;z-index:-251650048;mso-width-relative:page;mso-height-relative:page;" coordorigin="7378,1460" coordsize="130,120">
            <o:lock v:ext="edit"/>
            <v:shape id="_x0000_s1155" o:spid="_x0000_s1155" o:spt="75" type="#_x0000_t75" style="position:absolute;left:7377;top:1459;height:120;width:13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56" o:spid="_x0000_s1156" o:spt="75" type="#_x0000_t75" style="position:absolute;left:7377;top:1459;height:120;width:13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157" o:spid="_x0000_s1157" o:spt="75" type="#_x0000_t75" style="position:absolute;left:7377;top:1459;height:120;width:130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</v:group>
        </w:pict>
      </w:r>
      <w:r>
        <w:t>A</w:t>
      </w:r>
      <w:r>
        <w:rPr>
          <w:spacing w:val="-2"/>
        </w:rPr>
        <w:t xml:space="preserve"> </w:t>
      </w:r>
      <w:r>
        <w:t>seguir</w:t>
      </w:r>
      <w:r>
        <w:rPr>
          <w:spacing w:val="4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apresentada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notação</w:t>
      </w:r>
      <w:r>
        <w:rPr>
          <w:spacing w:val="-4"/>
        </w:rPr>
        <w:t xml:space="preserve"> </w:t>
      </w:r>
      <w:r>
        <w:t>básica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diagrama</w:t>
      </w:r>
      <w:r>
        <w:rPr>
          <w:spacing w:val="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classes</w:t>
      </w:r>
    </w:p>
    <w:p w14:paraId="1B8D661E">
      <w:pPr>
        <w:pStyle w:val="9"/>
      </w:pPr>
    </w:p>
    <w:p w14:paraId="2D19F048">
      <w:pPr>
        <w:pStyle w:val="9"/>
        <w:spacing w:before="8"/>
        <w:rPr>
          <w:sz w:val="15"/>
        </w:rPr>
      </w:pPr>
    </w:p>
    <w:tbl>
      <w:tblPr>
        <w:tblStyle w:val="7"/>
        <w:tblW w:w="0" w:type="auto"/>
        <w:tblInd w:w="5636" w:type="dxa"/>
        <w:tblBorders>
          <w:top w:val="single" w:color="970037" w:sz="2" w:space="0"/>
          <w:left w:val="single" w:color="970037" w:sz="2" w:space="0"/>
          <w:bottom w:val="single" w:color="970037" w:sz="2" w:space="0"/>
          <w:right w:val="single" w:color="970037" w:sz="2" w:space="0"/>
          <w:insideH w:val="single" w:color="970037" w:sz="2" w:space="0"/>
          <w:insideV w:val="single" w:color="970037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9"/>
      </w:tblGrid>
      <w:tr w14:paraId="1B1FDB33">
        <w:tblPrEx>
          <w:tblBorders>
            <w:top w:val="single" w:color="970037" w:sz="2" w:space="0"/>
            <w:left w:val="single" w:color="970037" w:sz="2" w:space="0"/>
            <w:bottom w:val="single" w:color="970037" w:sz="2" w:space="0"/>
            <w:right w:val="single" w:color="970037" w:sz="2" w:space="0"/>
            <w:insideH w:val="single" w:color="970037" w:sz="2" w:space="0"/>
            <w:insideV w:val="single" w:color="970037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629" w:type="dxa"/>
            <w:shd w:val="clear" w:color="auto" w:fill="FFFFCA"/>
          </w:tcPr>
          <w:p w14:paraId="25384756">
            <w:pPr>
              <w:pStyle w:val="18"/>
              <w:spacing w:before="33" w:line="110" w:lineRule="exact"/>
              <w:ind w:right="65"/>
              <w:jc w:val="right"/>
              <w:rPr>
                <w:sz w:val="10"/>
              </w:rPr>
            </w:pPr>
            <w:r>
              <w:rPr>
                <w:sz w:val="10"/>
              </w:rPr>
              <w:t>CLASSE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z w:val="10"/>
              </w:rPr>
              <w:t>A</w:t>
            </w:r>
          </w:p>
        </w:tc>
      </w:tr>
      <w:tr w14:paraId="565DD668">
        <w:tblPrEx>
          <w:tblBorders>
            <w:top w:val="single" w:color="970037" w:sz="2" w:space="0"/>
            <w:left w:val="single" w:color="970037" w:sz="2" w:space="0"/>
            <w:bottom w:val="single" w:color="970037" w:sz="2" w:space="0"/>
            <w:right w:val="single" w:color="970037" w:sz="2" w:space="0"/>
            <w:insideH w:val="single" w:color="970037" w:sz="2" w:space="0"/>
            <w:insideV w:val="single" w:color="970037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629" w:type="dxa"/>
            <w:shd w:val="clear" w:color="auto" w:fill="FFFFCA"/>
          </w:tcPr>
          <w:p w14:paraId="55371B66">
            <w:pPr>
              <w:pStyle w:val="18"/>
              <w:spacing w:line="266" w:lineRule="auto"/>
              <w:ind w:left="148" w:right="89"/>
              <w:jc w:val="both"/>
              <w:rPr>
                <w:sz w:val="10"/>
              </w:rPr>
            </w:pPr>
            <w:r>
              <w:rPr>
                <w:spacing w:val="-1"/>
                <w:sz w:val="10"/>
              </w:rPr>
              <w:t>atributo6</w:t>
            </w:r>
            <w:r>
              <w:rPr>
                <w:spacing w:val="-26"/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>atributo7</w:t>
            </w:r>
            <w:r>
              <w:rPr>
                <w:spacing w:val="-26"/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>atributo8</w:t>
            </w:r>
          </w:p>
        </w:tc>
      </w:tr>
      <w:tr w14:paraId="7522F5BE">
        <w:tblPrEx>
          <w:tblBorders>
            <w:top w:val="single" w:color="970037" w:sz="2" w:space="0"/>
            <w:left w:val="single" w:color="970037" w:sz="2" w:space="0"/>
            <w:bottom w:val="single" w:color="970037" w:sz="2" w:space="0"/>
            <w:right w:val="single" w:color="970037" w:sz="2" w:space="0"/>
            <w:insideH w:val="single" w:color="970037" w:sz="2" w:space="0"/>
            <w:insideV w:val="single" w:color="970037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629" w:type="dxa"/>
            <w:shd w:val="clear" w:color="auto" w:fill="FFFFCA"/>
          </w:tcPr>
          <w:p w14:paraId="1F6DA8DB">
            <w:pPr>
              <w:pStyle w:val="18"/>
              <w:spacing w:before="81"/>
              <w:ind w:right="17"/>
              <w:jc w:val="right"/>
              <w:rPr>
                <w:sz w:val="10"/>
              </w:rPr>
            </w:pPr>
            <w:r>
              <w:rPr>
                <w:sz w:val="10"/>
              </w:rPr>
              <w:t>Metodo4()</w:t>
            </w:r>
          </w:p>
        </w:tc>
      </w:tr>
    </w:tbl>
    <w:p w14:paraId="38787EF5">
      <w:pPr>
        <w:pStyle w:val="9"/>
      </w:pPr>
    </w:p>
    <w:p w14:paraId="067A3227">
      <w:pPr>
        <w:pStyle w:val="9"/>
      </w:pPr>
    </w:p>
    <w:p w14:paraId="571622A0">
      <w:pPr>
        <w:pStyle w:val="9"/>
        <w:spacing w:before="9" w:after="1"/>
        <w:rPr>
          <w:sz w:val="23"/>
        </w:rPr>
      </w:pPr>
    </w:p>
    <w:tbl>
      <w:tblPr>
        <w:tblStyle w:val="7"/>
        <w:tblW w:w="0" w:type="auto"/>
        <w:tblInd w:w="3241" w:type="dxa"/>
        <w:tblBorders>
          <w:top w:val="single" w:color="970037" w:sz="2" w:space="0"/>
          <w:left w:val="single" w:color="970037" w:sz="2" w:space="0"/>
          <w:bottom w:val="single" w:color="970037" w:sz="2" w:space="0"/>
          <w:right w:val="single" w:color="970037" w:sz="2" w:space="0"/>
          <w:insideH w:val="single" w:color="970037" w:sz="2" w:space="0"/>
          <w:insideV w:val="single" w:color="970037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6"/>
      </w:tblGrid>
      <w:tr w14:paraId="2842192B">
        <w:tblPrEx>
          <w:tblBorders>
            <w:top w:val="single" w:color="970037" w:sz="2" w:space="0"/>
            <w:left w:val="single" w:color="970037" w:sz="2" w:space="0"/>
            <w:bottom w:val="single" w:color="970037" w:sz="2" w:space="0"/>
            <w:right w:val="single" w:color="970037" w:sz="2" w:space="0"/>
            <w:insideH w:val="single" w:color="970037" w:sz="2" w:space="0"/>
            <w:insideV w:val="single" w:color="970037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 w:hRule="atLeast"/>
        </w:trPr>
        <w:tc>
          <w:tcPr>
            <w:tcW w:w="946" w:type="dxa"/>
            <w:shd w:val="clear" w:color="auto" w:fill="FFFFCA"/>
          </w:tcPr>
          <w:p w14:paraId="5CDA5866">
            <w:pPr>
              <w:pStyle w:val="18"/>
              <w:spacing w:before="33" w:line="110" w:lineRule="exact"/>
              <w:ind w:left="76"/>
              <w:rPr>
                <w:sz w:val="10"/>
              </w:rPr>
            </w:pPr>
            <w:r>
              <w:rPr>
                <w:sz w:val="10"/>
              </w:rPr>
              <w:t>CLASSE_F2</w:t>
            </w:r>
          </w:p>
        </w:tc>
      </w:tr>
      <w:tr w14:paraId="7D58E2BC">
        <w:tblPrEx>
          <w:tblBorders>
            <w:top w:val="single" w:color="970037" w:sz="2" w:space="0"/>
            <w:left w:val="single" w:color="970037" w:sz="2" w:space="0"/>
            <w:bottom w:val="single" w:color="970037" w:sz="2" w:space="0"/>
            <w:right w:val="single" w:color="970037" w:sz="2" w:space="0"/>
            <w:insideH w:val="single" w:color="970037" w:sz="2" w:space="0"/>
            <w:insideV w:val="single" w:color="970037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6" w:type="dxa"/>
            <w:shd w:val="clear" w:color="auto" w:fill="FFFFCA"/>
          </w:tcPr>
          <w:p w14:paraId="245E00B7">
            <w:pPr>
              <w:pStyle w:val="18"/>
              <w:spacing w:line="271" w:lineRule="auto"/>
              <w:ind w:left="153" w:right="387"/>
              <w:rPr>
                <w:sz w:val="10"/>
              </w:rPr>
            </w:pPr>
            <w:r>
              <w:rPr>
                <w:spacing w:val="-1"/>
                <w:sz w:val="10"/>
              </w:rPr>
              <w:t>atributo4</w:t>
            </w:r>
            <w:r>
              <w:rPr>
                <w:spacing w:val="-25"/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>atributo5</w:t>
            </w:r>
          </w:p>
        </w:tc>
      </w:tr>
      <w:tr w14:paraId="60708392">
        <w:tblPrEx>
          <w:tblBorders>
            <w:top w:val="single" w:color="970037" w:sz="2" w:space="0"/>
            <w:left w:val="single" w:color="970037" w:sz="2" w:space="0"/>
            <w:bottom w:val="single" w:color="970037" w:sz="2" w:space="0"/>
            <w:right w:val="single" w:color="970037" w:sz="2" w:space="0"/>
            <w:insideH w:val="single" w:color="970037" w:sz="2" w:space="0"/>
            <w:insideV w:val="single" w:color="970037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 w:hRule="atLeast"/>
        </w:trPr>
        <w:tc>
          <w:tcPr>
            <w:tcW w:w="946" w:type="dxa"/>
            <w:shd w:val="clear" w:color="auto" w:fill="FFFFCA"/>
          </w:tcPr>
          <w:p w14:paraId="700994F7">
            <w:pPr>
              <w:pStyle w:val="18"/>
              <w:spacing w:before="0"/>
              <w:rPr>
                <w:rFonts w:ascii="Times New Roman"/>
                <w:sz w:val="4"/>
              </w:rPr>
            </w:pPr>
          </w:p>
        </w:tc>
      </w:tr>
    </w:tbl>
    <w:p w14:paraId="119D84C2">
      <w:pPr>
        <w:pStyle w:val="9"/>
      </w:pPr>
    </w:p>
    <w:p w14:paraId="6EC4D15E">
      <w:pPr>
        <w:pStyle w:val="9"/>
      </w:pPr>
    </w:p>
    <w:p w14:paraId="226640F2">
      <w:pPr>
        <w:pStyle w:val="9"/>
      </w:pPr>
    </w:p>
    <w:p w14:paraId="76B6003E">
      <w:pPr>
        <w:pStyle w:val="9"/>
      </w:pPr>
    </w:p>
    <w:p w14:paraId="5CA39207">
      <w:pPr>
        <w:pStyle w:val="9"/>
        <w:spacing w:before="3"/>
      </w:pPr>
    </w:p>
    <w:p w14:paraId="27883352">
      <w:pPr>
        <w:spacing w:before="92"/>
        <w:ind w:left="2192" w:right="2477" w:firstLine="0"/>
        <w:jc w:val="center"/>
        <w:rPr>
          <w:i/>
          <w:sz w:val="16"/>
        </w:rPr>
      </w:pPr>
      <w:r>
        <w:pict>
          <v:shape id="_x0000_s1158" o:spid="_x0000_s1158" o:spt="202" type="#_x0000_t202" style="position:absolute;left:0pt;margin-left:171.6pt;margin-top:-93.5pt;height:38.55pt;width:28.5pt;mso-position-horizontal-relative:page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46EE340">
                  <w:pPr>
                    <w:spacing w:before="0" w:line="112" w:lineRule="exact"/>
                    <w:ind w:left="0" w:right="0" w:firstLine="0"/>
                    <w:jc w:val="lef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sz w:val="10"/>
                    </w:rPr>
                    <w:t>CLASSE_F1</w:t>
                  </w:r>
                </w:p>
                <w:p w14:paraId="651474A2">
                  <w:pPr>
                    <w:spacing w:before="38" w:line="266" w:lineRule="auto"/>
                    <w:ind w:left="91" w:right="92" w:firstLine="0"/>
                    <w:jc w:val="both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spacing w:val="-1"/>
                      <w:sz w:val="10"/>
                    </w:rPr>
                    <w:t>atributo6</w:t>
                  </w:r>
                  <w:r>
                    <w:rPr>
                      <w:rFonts w:ascii="Arial MT"/>
                      <w:spacing w:val="-26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0"/>
                    </w:rPr>
                    <w:t>atributo7</w:t>
                  </w:r>
                  <w:r>
                    <w:rPr>
                      <w:rFonts w:ascii="Arial MT"/>
                      <w:spacing w:val="-26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0"/>
                    </w:rPr>
                    <w:t>atributo8</w:t>
                  </w:r>
                </w:p>
                <w:p w14:paraId="336C5EA9">
                  <w:pPr>
                    <w:pStyle w:val="9"/>
                    <w:spacing w:before="6"/>
                    <w:rPr>
                      <w:rFonts w:ascii="Arial MT"/>
                      <w:sz w:val="10"/>
                    </w:rPr>
                  </w:pPr>
                </w:p>
                <w:p w14:paraId="6CFBE054">
                  <w:pPr>
                    <w:spacing w:before="0"/>
                    <w:ind w:left="91" w:right="0" w:firstLine="0"/>
                    <w:jc w:val="lef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sz w:val="10"/>
                    </w:rPr>
                    <w:t>Metodo4()</w:t>
                  </w:r>
                </w:p>
              </w:txbxContent>
            </v:textbox>
          </v:shape>
        </w:pict>
      </w:r>
      <w:r>
        <w:pict>
          <v:shape id="_x0000_s1159" o:spid="_x0000_s1159" o:spt="202" type="#_x0000_t202" style="position:absolute;left:0pt;margin-left:251.75pt;margin-top:-85.35pt;height:19.8pt;width:28.5pt;mso-position-horizontal-relative:page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D1E6AC1">
                  <w:pPr>
                    <w:spacing w:before="0" w:line="112" w:lineRule="exact"/>
                    <w:ind w:left="0" w:right="0" w:firstLine="0"/>
                    <w:jc w:val="lef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sz w:val="10"/>
                    </w:rPr>
                    <w:t>CLASSE_F2</w:t>
                  </w:r>
                </w:p>
                <w:p w14:paraId="2C832BD6">
                  <w:pPr>
                    <w:spacing w:before="34" w:line="271" w:lineRule="auto"/>
                    <w:ind w:left="76" w:right="93" w:firstLine="0"/>
                    <w:jc w:val="lef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spacing w:val="-1"/>
                      <w:sz w:val="10"/>
                    </w:rPr>
                    <w:t>atributo4</w:t>
                  </w:r>
                  <w:r>
                    <w:rPr>
                      <w:rFonts w:ascii="Arial MT"/>
                      <w:spacing w:val="-25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0"/>
                    </w:rPr>
                    <w:t>atributo5</w:t>
                  </w:r>
                </w:p>
              </w:txbxContent>
            </v:textbox>
          </v:shape>
        </w:pict>
      </w:r>
      <w:r>
        <w:pict>
          <v:shape id="_x0000_s1160" o:spid="_x0000_s1160" o:spt="202" type="#_x0000_t202" style="position:absolute;left:0pt;margin-left:370.75pt;margin-top:-52pt;height:32.55pt;width:26.9pt;mso-position-horizont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AC6E067">
                  <w:pPr>
                    <w:spacing w:before="0" w:line="112" w:lineRule="exact"/>
                    <w:ind w:left="0" w:right="0" w:firstLine="0"/>
                    <w:jc w:val="lef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sz w:val="10"/>
                    </w:rPr>
                    <w:t>CLASSE</w:t>
                  </w:r>
                  <w:r>
                    <w:rPr>
                      <w:rFonts w:ascii="Arial MT"/>
                      <w:spacing w:val="-2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sz w:val="10"/>
                    </w:rPr>
                    <w:t>B</w:t>
                  </w:r>
                </w:p>
                <w:p w14:paraId="78714859">
                  <w:pPr>
                    <w:spacing w:before="43" w:line="261" w:lineRule="auto"/>
                    <w:ind w:left="81" w:right="-8" w:firstLine="0"/>
                    <w:jc w:val="lef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sz w:val="10"/>
                    </w:rPr>
                    <w:t>atributo9</w:t>
                  </w:r>
                  <w:r>
                    <w:rPr>
                      <w:rFonts w:ascii="Arial MT"/>
                      <w:spacing w:val="1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sz w:val="10"/>
                    </w:rPr>
                    <w:t>atributo10</w:t>
                  </w:r>
                </w:p>
                <w:p w14:paraId="51FA97C1">
                  <w:pPr>
                    <w:pStyle w:val="9"/>
                    <w:spacing w:before="2"/>
                    <w:rPr>
                      <w:rFonts w:ascii="Arial MT"/>
                      <w:sz w:val="11"/>
                    </w:rPr>
                  </w:pPr>
                </w:p>
                <w:p w14:paraId="114AA09C">
                  <w:pPr>
                    <w:spacing w:before="0"/>
                    <w:ind w:left="81" w:right="0" w:firstLine="0"/>
                    <w:jc w:val="lef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spacing w:val="-1"/>
                      <w:sz w:val="10"/>
                    </w:rPr>
                    <w:t>Metodo3()</w:t>
                  </w:r>
                </w:p>
              </w:txbxContent>
            </v:textbox>
          </v:shape>
        </w:pict>
      </w:r>
      <w:r>
        <w:pict>
          <v:shape id="_x0000_s1161" o:spid="_x0000_s1161" o:spt="202" type="#_x0000_t202" style="position:absolute;left:0pt;margin-left:454.05pt;margin-top:-50.8pt;height:26.05pt;width:27.4pt;mso-position-horizont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66A1B8D">
                  <w:pPr>
                    <w:spacing w:before="0" w:line="112" w:lineRule="exact"/>
                    <w:ind w:left="0" w:right="0" w:firstLine="0"/>
                    <w:jc w:val="lef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sz w:val="10"/>
                    </w:rPr>
                    <w:t>CLASSE</w:t>
                  </w:r>
                  <w:r>
                    <w:rPr>
                      <w:rFonts w:ascii="Arial MT"/>
                      <w:spacing w:val="-2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sz w:val="10"/>
                    </w:rPr>
                    <w:t>C</w:t>
                  </w:r>
                </w:p>
                <w:p w14:paraId="3C998EFA">
                  <w:pPr>
                    <w:spacing w:before="43"/>
                    <w:ind w:left="91" w:right="0" w:firstLine="0"/>
                    <w:jc w:val="lef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sz w:val="10"/>
                    </w:rPr>
                    <w:t>atributo11</w:t>
                  </w:r>
                </w:p>
                <w:p w14:paraId="167FFA62">
                  <w:pPr>
                    <w:pStyle w:val="9"/>
                    <w:spacing w:before="8"/>
                    <w:rPr>
                      <w:rFonts w:ascii="Arial MT"/>
                      <w:sz w:val="11"/>
                    </w:rPr>
                  </w:pPr>
                </w:p>
                <w:p w14:paraId="4CE59BAE">
                  <w:pPr>
                    <w:spacing w:before="0"/>
                    <w:ind w:left="91" w:right="0" w:firstLine="0"/>
                    <w:jc w:val="lef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spacing w:val="-1"/>
                      <w:sz w:val="10"/>
                    </w:rPr>
                    <w:t>Metodo5()</w:t>
                  </w:r>
                </w:p>
              </w:txbxContent>
            </v:textbox>
          </v:shape>
        </w:pict>
      </w:r>
      <w:r>
        <w:pict>
          <v:group id="_x0000_s1162" o:spid="_x0000_s1162" o:spt="203" style="position:absolute;left:0pt;margin-left:249.35pt;margin-top:-77.65pt;height:12.25pt;width:6.5pt;mso-position-horizontal-relative:page;z-index:-251651072;mso-width-relative:page;mso-height-relative:page;" coordorigin="4987,-1554" coordsize="130,245">
            <o:lock v:ext="edit"/>
            <v:shape id="_x0000_s1163" o:spid="_x0000_s1163" o:spt="75" type="#_x0000_t75" style="position:absolute;left:4987;top:-1554;height:116;width:13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64" o:spid="_x0000_s1164" o:spt="75" type="#_x0000_t75" style="position:absolute;left:4987;top:-1430;height:120;width:13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65" o:spid="_x0000_s1165" o:spt="75" type="#_x0000_t75" style="position:absolute;left:4987;top:-1554;height:116;width:13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66" o:spid="_x0000_s1166" o:spt="75" type="#_x0000_t75" style="position:absolute;left:4987;top:-1554;height:116;width:13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167" o:spid="_x0000_s1167" o:spt="75" type="#_x0000_t75" style="position:absolute;left:4987;top:-1430;height:120;width:13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68" o:spid="_x0000_s1168" o:spt="75" type="#_x0000_t75" style="position:absolute;left:4987;top:-1430;height:120;width:130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</v:group>
        </w:pict>
      </w:r>
      <w:r>
        <w:rPr>
          <w:i/>
          <w:sz w:val="16"/>
        </w:rPr>
        <w:t>Notação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básica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diagrama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classes.</w:t>
      </w:r>
    </w:p>
    <w:p w14:paraId="21A7AF1F">
      <w:pPr>
        <w:spacing w:after="0"/>
        <w:jc w:val="center"/>
        <w:rPr>
          <w:sz w:val="16"/>
        </w:rPr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6F619A6D">
      <w:pPr>
        <w:pStyle w:val="9"/>
        <w:rPr>
          <w:i/>
        </w:rPr>
      </w:pPr>
    </w:p>
    <w:p w14:paraId="24FC267E">
      <w:pPr>
        <w:pStyle w:val="9"/>
        <w:rPr>
          <w:i/>
        </w:rPr>
      </w:pPr>
    </w:p>
    <w:p w14:paraId="76858A0E">
      <w:pPr>
        <w:pStyle w:val="9"/>
        <w:spacing w:before="2"/>
        <w:rPr>
          <w:i/>
          <w:sz w:val="23"/>
        </w:rPr>
      </w:pPr>
    </w:p>
    <w:p w14:paraId="1EC0CECB">
      <w:pPr>
        <w:pStyle w:val="4"/>
        <w:numPr>
          <w:ilvl w:val="1"/>
          <w:numId w:val="3"/>
        </w:numPr>
        <w:tabs>
          <w:tab w:val="left" w:pos="1347"/>
          <w:tab w:val="left" w:pos="1348"/>
        </w:tabs>
        <w:spacing w:before="92" w:after="0" w:line="240" w:lineRule="auto"/>
        <w:ind w:left="1347" w:right="0" w:hanging="721"/>
        <w:jc w:val="left"/>
      </w:pPr>
      <w:bookmarkStart w:id="20" w:name="_TOC_250027"/>
      <w:r>
        <w:t>Diagramas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20"/>
      <w:r>
        <w:t>Interação</w:t>
      </w:r>
    </w:p>
    <w:p w14:paraId="346C05AA">
      <w:pPr>
        <w:pStyle w:val="9"/>
        <w:spacing w:before="1"/>
        <w:rPr>
          <w:rFonts w:ascii="Arial"/>
          <w:b/>
          <w:sz w:val="31"/>
        </w:rPr>
      </w:pPr>
    </w:p>
    <w:p w14:paraId="27219453">
      <w:pPr>
        <w:pStyle w:val="9"/>
        <w:ind w:left="987" w:right="550"/>
        <w:jc w:val="both"/>
      </w:pPr>
      <w:r>
        <w:t>O diagrama de interação é composto pelos diagramas de seqüência e colaboração (comunicação,</w:t>
      </w:r>
      <w:r>
        <w:rPr>
          <w:spacing w:val="1"/>
        </w:rPr>
        <w:t xml:space="preserve"> </w:t>
      </w:r>
      <w:r>
        <w:t>versão 2.0 UML) e modela os aspectos dinâmicos do sistema, mostrando a interação formada por um</w:t>
      </w:r>
      <w:r>
        <w:rPr>
          <w:spacing w:val="-47"/>
        </w:rPr>
        <w:t xml:space="preserve"> </w:t>
      </w:r>
      <w:r>
        <w:t>conjunto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objetos permitindo</w:t>
      </w:r>
      <w:r>
        <w:rPr>
          <w:spacing w:val="-3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mensagens que</w:t>
      </w:r>
      <w:r>
        <w:rPr>
          <w:spacing w:val="-3"/>
        </w:rPr>
        <w:t xml:space="preserve"> </w:t>
      </w:r>
      <w:r>
        <w:t>poderão</w:t>
      </w:r>
      <w:r>
        <w:rPr>
          <w:spacing w:val="-3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enviadas entre</w:t>
      </w:r>
      <w:r>
        <w:rPr>
          <w:spacing w:val="-2"/>
        </w:rPr>
        <w:t xml:space="preserve"> </w:t>
      </w:r>
      <w:r>
        <w:t>eles.</w:t>
      </w:r>
    </w:p>
    <w:p w14:paraId="049354B2">
      <w:pPr>
        <w:pStyle w:val="9"/>
        <w:rPr>
          <w:sz w:val="22"/>
        </w:rPr>
      </w:pPr>
    </w:p>
    <w:p w14:paraId="724A33F8">
      <w:pPr>
        <w:pStyle w:val="9"/>
        <w:spacing w:before="5"/>
        <w:rPr>
          <w:sz w:val="19"/>
        </w:rPr>
      </w:pPr>
    </w:p>
    <w:p w14:paraId="32634F75">
      <w:pPr>
        <w:pStyle w:val="5"/>
        <w:numPr>
          <w:ilvl w:val="2"/>
          <w:numId w:val="6"/>
        </w:numPr>
        <w:tabs>
          <w:tab w:val="left" w:pos="1707"/>
          <w:tab w:val="left" w:pos="1708"/>
        </w:tabs>
        <w:spacing w:before="0" w:after="0" w:line="240" w:lineRule="auto"/>
        <w:ind w:left="1707" w:right="0" w:hanging="721"/>
        <w:jc w:val="left"/>
      </w:pP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Seqüência</w:t>
      </w:r>
    </w:p>
    <w:p w14:paraId="35352EDF">
      <w:pPr>
        <w:pStyle w:val="9"/>
        <w:spacing w:before="116"/>
        <w:ind w:left="1347" w:right="545"/>
        <w:jc w:val="both"/>
      </w:pPr>
      <w:r>
        <w:t>Neste item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apresentados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diagramas</w:t>
      </w:r>
      <w:r>
        <w:rPr>
          <w:spacing w:val="1"/>
        </w:rPr>
        <w:t xml:space="preserve"> </w:t>
      </w:r>
      <w:r>
        <w:t>de seqüência</w:t>
      </w:r>
      <w:r>
        <w:rPr>
          <w:spacing w:val="1"/>
        </w:rPr>
        <w:t xml:space="preserve"> </w:t>
      </w:r>
      <w:r>
        <w:t>essenciais</w:t>
      </w:r>
      <w:r>
        <w:rPr>
          <w:spacing w:val="1"/>
        </w:rPr>
        <w:t xml:space="preserve"> </w:t>
      </w:r>
      <w:r>
        <w:t>ao sistema.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seqüência</w:t>
      </w:r>
      <w:r>
        <w:rPr>
          <w:spacing w:val="1"/>
        </w:rPr>
        <w:t xml:space="preserve"> </w:t>
      </w:r>
      <w:r>
        <w:t>representa</w:t>
      </w:r>
      <w:r>
        <w:rPr>
          <w:spacing w:val="1"/>
        </w:rPr>
        <w:t xml:space="preserve"> </w:t>
      </w:r>
      <w:r>
        <w:t>interações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organizadas</w:t>
      </w:r>
      <w:r>
        <w:rPr>
          <w:spacing w:val="1"/>
        </w:rPr>
        <w:t xml:space="preserve"> </w:t>
      </w:r>
      <w:r>
        <w:t>em</w:t>
      </w:r>
      <w:r>
        <w:rPr>
          <w:spacing w:val="50"/>
        </w:rPr>
        <w:t xml:space="preserve"> </w:t>
      </w:r>
      <w:r>
        <w:t>uma</w:t>
      </w:r>
      <w:r>
        <w:rPr>
          <w:spacing w:val="50"/>
        </w:rPr>
        <w:t xml:space="preserve"> </w:t>
      </w:r>
      <w:r>
        <w:t>seqüência</w:t>
      </w:r>
      <w:r>
        <w:rPr>
          <w:spacing w:val="1"/>
        </w:rPr>
        <w:t xml:space="preserve"> </w:t>
      </w:r>
      <w:r>
        <w:t>temporal, apresentando os objetos que participam da interação e a seqüência das mensagens</w:t>
      </w:r>
      <w:r>
        <w:rPr>
          <w:spacing w:val="1"/>
        </w:rPr>
        <w:t xml:space="preserve"> </w:t>
      </w:r>
      <w:r>
        <w:t>trocadas.</w:t>
      </w:r>
      <w:r>
        <w:rPr>
          <w:spacing w:val="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seqüência</w:t>
      </w:r>
      <w:r>
        <w:rPr>
          <w:spacing w:val="3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validar o</w:t>
      </w:r>
      <w:r>
        <w:rPr>
          <w:spacing w:val="-3"/>
        </w:rPr>
        <w:t xml:space="preserve"> </w:t>
      </w:r>
      <w:r>
        <w:t>diagrama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classes e</w:t>
      </w:r>
      <w:r>
        <w:rPr>
          <w:spacing w:val="-3"/>
        </w:rPr>
        <w:t xml:space="preserve"> </w:t>
      </w:r>
      <w:r>
        <w:t>vice-versa.</w:t>
      </w:r>
    </w:p>
    <w:p w14:paraId="4BA1C5E8">
      <w:pPr>
        <w:pStyle w:val="9"/>
        <w:spacing w:before="122"/>
        <w:ind w:left="1347"/>
        <w:jc w:val="both"/>
      </w:pPr>
      <w:r>
        <w:pict>
          <v:group id="_x0000_s1169" o:spid="_x0000_s1169" o:spt="203" style="position:absolute;left:0pt;margin-left:223.3pt;margin-top:23.7pt;height:136.35pt;width:183.4pt;mso-position-horizontal-relative:page;mso-wrap-distance-bottom:0pt;mso-wrap-distance-top:0pt;z-index:-251645952;mso-width-relative:page;mso-height-relative:page;" coordorigin="4466,474" coordsize="3668,2727">
            <o:lock v:ext="edit"/>
            <v:rect id="_x0000_s1170" o:spid="_x0000_s1170" o:spt="1" style="position:absolute;left:4473;top:481;height:2712;width:3653;" filled="f" stroked="t" coordsize="21600,21600">
              <v:path/>
              <v:fill on="f" focussize="0,0"/>
              <v:stroke weight="0.72pt" color="#000000"/>
              <v:imagedata o:title=""/>
              <o:lock v:ext="edit"/>
            </v:rect>
            <v:shape id="_x0000_s1171" o:spid="_x0000_s1171" o:spt="75" type="#_x0000_t75" style="position:absolute;left:5042;top:618;height:490;width:351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172" o:spid="_x0000_s1172" style="position:absolute;left:5220;top:1472;height:1632;width:2;" filled="f" stroked="t" coordorigin="5220,1473" coordsize="0,1632" path="m5220,2123l5220,3105m5220,1473l5220,1753e">
              <v:path arrowok="t"/>
              <v:fill on="f" focussize="0,0"/>
              <v:stroke weight="0.48pt" color="#000000"/>
              <v:imagedata o:title=""/>
              <o:lock v:ext="edit"/>
            </v:shape>
            <v:rect id="_x0000_s1173" o:spid="_x0000_s1173" o:spt="1" style="position:absolute;left:5169;top:1748;height:375;width:92;" filled="f" stroked="t" coordsize="21600,21600">
              <v:path/>
              <v:fill on="f" focussize="0,0"/>
              <v:stroke weight="0.24pt" color="#970037"/>
              <v:imagedata o:title=""/>
              <o:lock v:ext="edit"/>
            </v:rect>
            <v:rect id="_x0000_s1174" o:spid="_x0000_s1174" o:spt="1" style="position:absolute;left:6604;top:1100;height:370;width:1354;" fillcolor="#FFFFC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75" o:spid="_x0000_s1175" o:spt="1" style="position:absolute;left:6600;top:1095;height:375;width:1359;" filled="f" stroked="t" coordsize="21600,21600">
              <v:path/>
              <v:fill on="f" focussize="0,0"/>
              <v:stroke weight="0.24pt" color="#970037"/>
              <v:imagedata o:title=""/>
              <o:lock v:ext="edit"/>
            </v:rect>
            <v:shape id="_x0000_s1176" o:spid="_x0000_s1176" style="position:absolute;left:7279;top:1472;height:1632;width:2;" filled="f" stroked="t" coordorigin="7279,1473" coordsize="0,1632" path="m7279,1993l7279,3105m7279,1473l7279,1753e">
              <v:path arrowok="t"/>
              <v:fill on="f" focussize="0,0"/>
              <v:stroke weight="0.48pt" color="#000000"/>
              <v:imagedata o:title=""/>
              <o:lock v:ext="edit"/>
            </v:shape>
            <v:shape id="_x0000_s1177" o:spid="_x0000_s1177" style="position:absolute;left:5265;top:1748;height:245;width:2055;" filled="f" stroked="t" coordorigin="5266,1749" coordsize="2055,245" path="m7234,1993l7320,1993,7320,1749,7234,1749,7234,1993xm5266,1749l7229,1749e">
              <v:path arrowok="t"/>
              <v:fill on="f" focussize="0,0"/>
              <v:stroke weight="0.24pt" color="#970037"/>
              <v:imagedata o:title=""/>
              <o:lock v:ext="edit"/>
            </v:shape>
            <v:shape id="_x0000_s1178" o:spid="_x0000_s1178" style="position:absolute;left:7113;top:1700;height:96;width:116;" filled="f" stroked="t" coordorigin="7114,1701" coordsize="116,96" path="m7229,1749l7114,1797m7229,1749l7114,1701e">
              <v:path arrowok="t"/>
              <v:fill on="f" focussize="0,0"/>
              <v:stroke weight="0.48pt" color="#970037"/>
              <v:imagedata o:title=""/>
              <o:lock v:ext="edit"/>
            </v:shape>
            <v:line id="_x0000_s1179" o:spid="_x0000_s1179" o:spt="20" style="position:absolute;left:5270;top:1941;flip:x;height:0;width:1959;" stroked="t" coordsize="21600,21600">
              <v:path arrowok="t"/>
              <v:fill focussize="0,0"/>
              <v:stroke weight="0.24pt" color="#970037"/>
              <v:imagedata o:title=""/>
              <o:lock v:ext="edit"/>
            </v:line>
            <v:shape id="_x0000_s1180" o:spid="_x0000_s1180" style="position:absolute;left:5270;top:1892;height:96;width:116;" filled="f" stroked="t" coordorigin="5270,1893" coordsize="116,96" path="m5270,1941l5386,1989m5270,1941l5386,1893e">
              <v:path arrowok="t"/>
              <v:fill on="f" focussize="0,0"/>
              <v:stroke weight="0.48pt" color="#970037"/>
              <v:imagedata o:title=""/>
              <o:lock v:ext="edit"/>
            </v:shape>
            <v:shape id="_x0000_s1181" o:spid="_x0000_s1181" o:spt="202" type="#_x0000_t202" style="position:absolute;left:4929;top:1214;height:157;width:6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E8AB3E1">
                    <w:pPr>
                      <w:spacing w:before="0" w:line="156" w:lineRule="exact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spacing w:val="3"/>
                        <w:w w:val="99"/>
                        <w:sz w:val="14"/>
                        <w:u w:val="single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  <w:u w:val="single"/>
                      </w:rPr>
                      <w:t>: ATOR 1</w:t>
                    </w:r>
                  </w:p>
                </w:txbxContent>
              </v:textbox>
            </v:shape>
            <v:shape id="_x0000_s1182" o:spid="_x0000_s1182" o:spt="202" type="#_x0000_t202" style="position:absolute;left:6700;top:1133;height:156;width:1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FC55983">
                    <w:pPr>
                      <w:spacing w:before="0" w:line="156" w:lineRule="exact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  <w:u w:val="single"/>
                      </w:rPr>
                      <w:t>Objeto</w:t>
                    </w:r>
                    <w:r>
                      <w:rPr>
                        <w:rFonts w:ascii="Arial MT"/>
                        <w:spacing w:val="-4"/>
                        <w:sz w:val="14"/>
                        <w:u w:val="single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  <w:u w:val="single"/>
                      </w:rPr>
                      <w:t>:</w:t>
                    </w:r>
                    <w:r>
                      <w:rPr>
                        <w:rFonts w:ascii="Arial MT"/>
                        <w:spacing w:val="-3"/>
                        <w:sz w:val="14"/>
                        <w:u w:val="single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  <w:u w:val="single"/>
                      </w:rPr>
                      <w:t>CLASSE B</w:t>
                    </w:r>
                  </w:p>
                </w:txbxContent>
              </v:textbox>
            </v:shape>
            <v:shape id="_x0000_s1183" o:spid="_x0000_s1183" o:spt="202" type="#_x0000_t202" style="position:absolute;left:5606;top:1536;height:372;width:12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424EF32">
                    <w:pPr>
                      <w:spacing w:before="0" w:line="156" w:lineRule="exact"/>
                      <w:ind w:left="383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Mensagem</w:t>
                    </w:r>
                  </w:p>
                  <w:p w14:paraId="38ACC4B0">
                    <w:pPr>
                      <w:spacing w:before="55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Retorno</w:t>
                    </w:r>
                    <w:r>
                      <w:rPr>
                        <w:rFonts w:ascii="Arial MT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Mensagem</w:t>
                    </w:r>
                  </w:p>
                </w:txbxContent>
              </v:textbox>
            </v:shape>
            <w10:wrap type="topAndBottom"/>
          </v:group>
        </w:pict>
      </w:r>
      <w:r>
        <w:t>A</w:t>
      </w:r>
      <w:r>
        <w:rPr>
          <w:spacing w:val="-2"/>
        </w:rPr>
        <w:t xml:space="preserve"> </w:t>
      </w:r>
      <w:r>
        <w:t>seguir</w:t>
      </w:r>
      <w:r>
        <w:rPr>
          <w:spacing w:val="4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apresentada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notação</w:t>
      </w:r>
      <w:r>
        <w:rPr>
          <w:spacing w:val="-4"/>
        </w:rPr>
        <w:t xml:space="preserve"> </w:t>
      </w:r>
      <w:r>
        <w:t>básica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seqüência.</w:t>
      </w:r>
    </w:p>
    <w:p w14:paraId="72DED11D">
      <w:pPr>
        <w:spacing w:before="87"/>
        <w:ind w:left="3184" w:right="3473" w:firstLine="0"/>
        <w:jc w:val="center"/>
        <w:rPr>
          <w:i/>
          <w:sz w:val="16"/>
        </w:rPr>
      </w:pPr>
      <w:r>
        <w:rPr>
          <w:i/>
          <w:sz w:val="16"/>
        </w:rPr>
        <w:t>Notação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básica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diagrama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seqüência.</w:t>
      </w:r>
    </w:p>
    <w:p w14:paraId="5886FE64">
      <w:pPr>
        <w:pStyle w:val="9"/>
        <w:rPr>
          <w:i/>
          <w:sz w:val="18"/>
        </w:rPr>
      </w:pPr>
    </w:p>
    <w:p w14:paraId="5A2AB3AC">
      <w:pPr>
        <w:pStyle w:val="9"/>
        <w:rPr>
          <w:i/>
          <w:sz w:val="18"/>
        </w:rPr>
      </w:pPr>
    </w:p>
    <w:p w14:paraId="23812718">
      <w:pPr>
        <w:pStyle w:val="9"/>
        <w:spacing w:before="11"/>
        <w:rPr>
          <w:i/>
          <w:sz w:val="21"/>
        </w:rPr>
      </w:pPr>
    </w:p>
    <w:p w14:paraId="7F3DCDB0">
      <w:pPr>
        <w:pStyle w:val="5"/>
        <w:numPr>
          <w:ilvl w:val="2"/>
          <w:numId w:val="6"/>
        </w:numPr>
        <w:tabs>
          <w:tab w:val="left" w:pos="1707"/>
          <w:tab w:val="left" w:pos="1708"/>
        </w:tabs>
        <w:spacing w:before="0" w:after="0" w:line="240" w:lineRule="auto"/>
        <w:ind w:left="1707" w:right="0" w:hanging="721"/>
        <w:jc w:val="left"/>
      </w:pP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Colaboração</w:t>
      </w:r>
      <w:r>
        <w:rPr>
          <w:spacing w:val="-9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Comunicação</w:t>
      </w:r>
    </w:p>
    <w:p w14:paraId="6D94AA7B">
      <w:pPr>
        <w:pStyle w:val="9"/>
        <w:spacing w:before="8"/>
        <w:rPr>
          <w:b/>
          <w:sz w:val="29"/>
        </w:rPr>
      </w:pPr>
    </w:p>
    <w:p w14:paraId="7341663D">
      <w:pPr>
        <w:pStyle w:val="9"/>
        <w:ind w:left="1347" w:right="550"/>
        <w:jc w:val="both"/>
      </w:pPr>
      <w:r>
        <w:t>Esse diagrama é uma alternativa para o diagrama de seqüência (item 4.3.1). Neste item devem</w:t>
      </w:r>
      <w:r>
        <w:rPr>
          <w:spacing w:val="1"/>
        </w:rPr>
        <w:t xml:space="preserve"> </w:t>
      </w:r>
      <w:r>
        <w:t>ser apresentados os diagramas de colaboração/comunicação essenciais ao sistema. Um diagrama</w:t>
      </w:r>
      <w:r>
        <w:rPr>
          <w:spacing w:val="-47"/>
        </w:rPr>
        <w:t xml:space="preserve"> </w:t>
      </w:r>
      <w:r>
        <w:t>de colaboração descreve um padrão de interação entre objetos, apresentando os objetos que</w:t>
      </w:r>
      <w:r>
        <w:rPr>
          <w:spacing w:val="1"/>
        </w:rPr>
        <w:t xml:space="preserve"> </w:t>
      </w:r>
      <w:r>
        <w:t>participam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interação</w:t>
      </w:r>
      <w:r>
        <w:rPr>
          <w:spacing w:val="-2"/>
        </w:rPr>
        <w:t xml:space="preserve"> </w:t>
      </w:r>
      <w:r>
        <w:t>bem</w:t>
      </w:r>
      <w:r>
        <w:rPr>
          <w:spacing w:val="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seus links</w:t>
      </w:r>
      <w:r>
        <w:rPr>
          <w:spacing w:val="1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mensagens</w:t>
      </w:r>
      <w:r>
        <w:rPr>
          <w:spacing w:val="-5"/>
        </w:rPr>
        <w:t xml:space="preserve"> </w:t>
      </w:r>
      <w:r>
        <w:t>trocadas.</w:t>
      </w:r>
    </w:p>
    <w:p w14:paraId="45362511">
      <w:pPr>
        <w:pStyle w:val="9"/>
        <w:spacing w:before="122"/>
        <w:ind w:left="1347" w:right="544"/>
        <w:jc w:val="both"/>
      </w:pPr>
      <w:r>
        <w:t>Geralmente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ferramentas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geram</w:t>
      </w:r>
      <w:r>
        <w:rPr>
          <w:spacing w:val="1"/>
        </w:rPr>
        <w:t xml:space="preserve"> </w:t>
      </w:r>
      <w:r>
        <w:t>automaticamente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colaboração/comunicação</w:t>
      </w:r>
      <w:r>
        <w:rPr>
          <w:spacing w:val="-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seqüência.</w:t>
      </w:r>
    </w:p>
    <w:p w14:paraId="51CB8DBA">
      <w:pPr>
        <w:pStyle w:val="9"/>
        <w:spacing w:before="120"/>
        <w:ind w:left="1347"/>
        <w:jc w:val="both"/>
      </w:pPr>
      <w:r>
        <w:pict>
          <v:group id="_x0000_s1184" o:spid="_x0000_s1184" o:spt="203" style="position:absolute;left:0pt;margin-left:227pt;margin-top:23.95pt;height:88.1pt;width:222.25pt;mso-position-horizontal-relative:page;mso-wrap-distance-bottom:0pt;mso-wrap-distance-top:0pt;z-index:-251645952;mso-width-relative:page;mso-height-relative:page;" coordorigin="4541,480" coordsize="4445,1762">
            <o:lock v:ext="edit"/>
            <v:shape id="_x0000_s1185" o:spid="_x0000_s1185" o:spt="75" type="#_x0000_t75" style="position:absolute;left:5407;top:856;height:452;width:384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186" o:spid="_x0000_s1186" style="position:absolute;left:5337;top:858;height:701;width:2242;" filled="f" stroked="t" coordorigin="5338,859" coordsize="2242,701" path="m5338,1559l5597,1305,5856,1559m5856,1166l7579,983m6432,902l6974,859e">
              <v:path arrowok="t"/>
              <v:fill on="f" focussize="0,0"/>
              <v:stroke weight="0.24pt" color="#970037"/>
              <v:imagedata o:title=""/>
              <o:lock v:ext="edit"/>
            </v:shape>
            <v:shape id="_x0000_s1187" o:spid="_x0000_s1187" style="position:absolute;left:6806;top:805;height:130;width:168;" filled="f" stroked="t" coordorigin="6806,806" coordsize="168,130" path="m6974,859l6816,935m6974,859l6806,806e">
              <v:path arrowok="t"/>
              <v:fill on="f" focussize="0,0"/>
              <v:stroke weight="0.634015748031496pt" color="#970037"/>
              <v:imagedata o:title=""/>
              <o:lock v:ext="edit"/>
            </v:shape>
            <v:line id="_x0000_s1188" o:spid="_x0000_s1188" o:spt="20" style="position:absolute;left:6473;top:1279;height:0;width:537;" stroked="t" coordsize="21600,21600">
              <v:path arrowok="t"/>
              <v:fill focussize="0,0"/>
              <v:stroke weight="2.88pt" color="#970037"/>
              <v:imagedata o:title=""/>
              <o:lock v:ext="edit"/>
            </v:line>
            <v:shape id="_x0000_s1189" o:spid="_x0000_s1189" style="position:absolute;left:6475;top:1218;height:135;width:173;" filled="f" stroked="t" coordorigin="6475,1219" coordsize="173,135" path="m6475,1305l6648,1353m6475,1305l6629,1219e">
              <v:path arrowok="t"/>
              <v:fill on="f" focussize="0,0"/>
              <v:stroke weight="0.634015748031496pt" color="#970037"/>
              <v:imagedata o:title=""/>
              <o:lock v:ext="edit"/>
            </v:shape>
            <v:shape id="_x0000_s1190" o:spid="_x0000_s1190" o:spt="202" type="#_x0000_t202" style="position:absolute;left:4550;top:489;height:1743;width:4426;" filled="f" stroked="t" coordsize="21600,21600">
              <v:path/>
              <v:fill on="f" focussize="0,0"/>
              <v:stroke weight="0.951023622047244pt" color="#000000"/>
              <v:imagedata o:title=""/>
              <o:lock v:ext="edit"/>
              <v:textbox inset="0mm,0mm,0mm,0mm">
                <w:txbxContent>
                  <w:p w14:paraId="724921C6">
                    <w:pPr>
                      <w:spacing w:before="76"/>
                      <w:ind w:left="1648" w:right="1635" w:firstLine="0"/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1:</w:t>
                    </w:r>
                    <w:r>
                      <w:rPr>
                        <w:rFonts w:ascii="Arial MT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Mensagem</w:t>
                    </w:r>
                  </w:p>
                  <w:p w14:paraId="26BDA834">
                    <w:pPr>
                      <w:spacing w:before="0" w:line="240" w:lineRule="auto"/>
                      <w:rPr>
                        <w:rFonts w:ascii="Arial MT"/>
                        <w:sz w:val="20"/>
                      </w:rPr>
                    </w:pPr>
                  </w:p>
                  <w:p w14:paraId="5126C0A0">
                    <w:pPr>
                      <w:spacing w:before="0" w:line="240" w:lineRule="auto"/>
                      <w:rPr>
                        <w:rFonts w:ascii="Arial MT"/>
                        <w:sz w:val="20"/>
                      </w:rPr>
                    </w:pPr>
                  </w:p>
                  <w:p w14:paraId="4E6199F0">
                    <w:pPr>
                      <w:spacing w:before="130"/>
                      <w:ind w:left="1785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2:</w:t>
                    </w:r>
                    <w:r>
                      <w:rPr>
                        <w:rFonts w:ascii="Arial MT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Retorno</w:t>
                    </w:r>
                    <w:r>
                      <w:rPr>
                        <w:rFonts w:ascii="Arial MT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Mensagem</w:t>
                    </w:r>
                  </w:p>
                  <w:p w14:paraId="6CB81280">
                    <w:pPr>
                      <w:spacing w:before="133"/>
                      <w:ind w:left="686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: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ATOR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191" o:spid="_x0000_s1191" o:spt="202" type="#_x0000_t202" style="position:absolute;left:7593;top:647;height:548;width:1176;" fillcolor="#FFFFCA" filled="t" stroked="t" coordsize="21600,21600">
              <v:path/>
              <v:fill on="t" focussize="0,0"/>
              <v:stroke weight="0.24pt" color="#970037"/>
              <v:imagedata o:title=""/>
              <o:lock v:ext="edit"/>
              <v:textbox inset="0mm,0mm,0mm,0mm">
                <w:txbxContent>
                  <w:p w14:paraId="22FEA492">
                    <w:pPr>
                      <w:spacing w:before="49"/>
                      <w:ind w:left="4" w:right="82" w:firstLine="0"/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Objeto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:</w:t>
                    </w:r>
                  </w:p>
                  <w:p w14:paraId="45BC2DBB">
                    <w:pPr>
                      <w:spacing w:before="19"/>
                      <w:ind w:left="4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16"/>
                        <w:w w:val="98"/>
                        <w:sz w:val="18"/>
                        <w:u w:val="single" w:color="970037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  <w:u w:val="single" w:color="970037"/>
                      </w:rPr>
                      <w:t>CLASSE</w:t>
                    </w:r>
                    <w:r>
                      <w:rPr>
                        <w:rFonts w:ascii="Arial MT"/>
                        <w:spacing w:val="-8"/>
                        <w:sz w:val="18"/>
                        <w:u w:val="single" w:color="970037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  <w:u w:val="single" w:color="970037"/>
                      </w:rPr>
                      <w:t>B</w:t>
                    </w:r>
                    <w:r>
                      <w:rPr>
                        <w:sz w:val="18"/>
                        <w:u w:val="single" w:color="970037"/>
                      </w:rPr>
                      <w:t xml:space="preserve"> </w:t>
                    </w:r>
                    <w:r>
                      <w:rPr>
                        <w:spacing w:val="-17"/>
                        <w:sz w:val="18"/>
                        <w:u w:val="single" w:color="970037"/>
                      </w:rPr>
                      <w:t xml:space="preserve"> 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line id="_x0000_s1192" o:spid="_x0000_s1192" o:spt="20" style="position:absolute;left:0pt;margin-left:258.2pt;margin-top:101pt;height:0.2pt;width:43.4pt;mso-position-horizontal-relative:page;z-index:-251649024;mso-width-relative:page;mso-height-relative:page;" stroked="t" coordsize="21600,21600">
            <v:path arrowok="t"/>
            <v:fill focussize="0,0"/>
            <v:stroke weight="0.24pt" color="#970037"/>
            <v:imagedata o:title=""/>
            <o:lock v:ext="edit"/>
          </v:line>
        </w:pict>
      </w:r>
      <w:r>
        <w:t>A</w:t>
      </w:r>
      <w:r>
        <w:rPr>
          <w:spacing w:val="-3"/>
        </w:rPr>
        <w:t xml:space="preserve"> </w:t>
      </w:r>
      <w:r>
        <w:t>seguir</w:t>
      </w:r>
      <w:r>
        <w:rPr>
          <w:spacing w:val="4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apresentada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notação</w:t>
      </w:r>
      <w:r>
        <w:rPr>
          <w:spacing w:val="-5"/>
        </w:rPr>
        <w:t xml:space="preserve"> </w:t>
      </w:r>
      <w:r>
        <w:t>básica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colaboração/comunicação.</w:t>
      </w:r>
    </w:p>
    <w:p w14:paraId="66A3BEC3">
      <w:pPr>
        <w:spacing w:before="95"/>
        <w:ind w:left="2192" w:right="2474" w:firstLine="0"/>
        <w:jc w:val="center"/>
        <w:rPr>
          <w:i/>
          <w:sz w:val="16"/>
        </w:rPr>
      </w:pPr>
      <w:r>
        <w:rPr>
          <w:i/>
          <w:sz w:val="16"/>
        </w:rPr>
        <w:t>Notação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básica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diagrama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colaboração.</w:t>
      </w:r>
    </w:p>
    <w:p w14:paraId="5985C38C">
      <w:pPr>
        <w:spacing w:after="0"/>
        <w:jc w:val="center"/>
        <w:rPr>
          <w:sz w:val="16"/>
        </w:rPr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1A83524A">
      <w:pPr>
        <w:pStyle w:val="9"/>
        <w:rPr>
          <w:i/>
        </w:rPr>
      </w:pPr>
    </w:p>
    <w:p w14:paraId="58127490">
      <w:pPr>
        <w:pStyle w:val="9"/>
        <w:rPr>
          <w:i/>
        </w:rPr>
      </w:pPr>
    </w:p>
    <w:p w14:paraId="59BE86AF">
      <w:pPr>
        <w:pStyle w:val="9"/>
        <w:spacing w:before="2"/>
        <w:rPr>
          <w:i/>
          <w:sz w:val="23"/>
        </w:rPr>
      </w:pPr>
    </w:p>
    <w:p w14:paraId="6B5BB98C">
      <w:pPr>
        <w:pStyle w:val="4"/>
        <w:numPr>
          <w:ilvl w:val="1"/>
          <w:numId w:val="3"/>
        </w:numPr>
        <w:tabs>
          <w:tab w:val="left" w:pos="1347"/>
          <w:tab w:val="left" w:pos="1348"/>
        </w:tabs>
        <w:spacing w:before="92" w:after="0" w:line="240" w:lineRule="auto"/>
        <w:ind w:left="1347" w:right="0" w:hanging="721"/>
        <w:jc w:val="left"/>
      </w:pPr>
      <w:bookmarkStart w:id="21" w:name="_TOC_250026"/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21"/>
      <w:r>
        <w:t>Classes</w:t>
      </w:r>
    </w:p>
    <w:p w14:paraId="5A32AA19">
      <w:pPr>
        <w:pStyle w:val="9"/>
        <w:spacing w:before="1"/>
        <w:rPr>
          <w:rFonts w:ascii="Arial"/>
          <w:b/>
          <w:sz w:val="31"/>
        </w:rPr>
      </w:pPr>
    </w:p>
    <w:p w14:paraId="0712CEF7">
      <w:pPr>
        <w:pStyle w:val="9"/>
        <w:ind w:left="987"/>
      </w:pPr>
      <w:r>
        <w:t>Neste</w:t>
      </w:r>
      <w:r>
        <w:rPr>
          <w:spacing w:val="-4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apresentado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completo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validado.</w:t>
      </w:r>
    </w:p>
    <w:p w14:paraId="3DC64E58">
      <w:pPr>
        <w:pStyle w:val="9"/>
        <w:rPr>
          <w:sz w:val="22"/>
        </w:rPr>
      </w:pPr>
    </w:p>
    <w:p w14:paraId="74EAB613">
      <w:pPr>
        <w:pStyle w:val="9"/>
        <w:rPr>
          <w:sz w:val="22"/>
        </w:rPr>
      </w:pPr>
    </w:p>
    <w:p w14:paraId="633DD103">
      <w:pPr>
        <w:pStyle w:val="9"/>
        <w:spacing w:before="8"/>
        <w:rPr>
          <w:sz w:val="18"/>
        </w:rPr>
      </w:pPr>
    </w:p>
    <w:p w14:paraId="5E926ADC">
      <w:pPr>
        <w:pStyle w:val="4"/>
        <w:numPr>
          <w:ilvl w:val="1"/>
          <w:numId w:val="3"/>
        </w:numPr>
        <w:tabs>
          <w:tab w:val="left" w:pos="1346"/>
          <w:tab w:val="left" w:pos="1347"/>
        </w:tabs>
        <w:spacing w:before="0" w:after="0" w:line="240" w:lineRule="auto"/>
        <w:ind w:left="1346" w:right="0" w:hanging="720"/>
        <w:jc w:val="left"/>
      </w:pPr>
      <w:bookmarkStart w:id="22" w:name="_TOC_250025"/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22"/>
      <w:r>
        <w:t>Atividades</w:t>
      </w:r>
    </w:p>
    <w:p w14:paraId="07BF5934">
      <w:pPr>
        <w:pStyle w:val="9"/>
        <w:spacing w:before="6"/>
        <w:rPr>
          <w:rFonts w:ascii="Arial"/>
          <w:b/>
          <w:sz w:val="31"/>
        </w:rPr>
      </w:pPr>
    </w:p>
    <w:p w14:paraId="3BE061D7">
      <w:pPr>
        <w:pStyle w:val="9"/>
        <w:ind w:left="987" w:right="526"/>
      </w:pPr>
      <w:r>
        <w:t>Neste</w:t>
      </w:r>
      <w:r>
        <w:rPr>
          <w:spacing w:val="-6"/>
        </w:rPr>
        <w:t xml:space="preserve"> </w:t>
      </w:r>
      <w:r>
        <w:t>item deve</w:t>
      </w:r>
      <w:r>
        <w:rPr>
          <w:spacing w:val="-1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apresentado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atividades,</w:t>
      </w:r>
      <w:r>
        <w:rPr>
          <w:spacing w:val="-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representa o</w:t>
      </w:r>
      <w:r>
        <w:rPr>
          <w:spacing w:val="-7"/>
        </w:rPr>
        <w:t xml:space="preserve"> </w:t>
      </w:r>
      <w:r>
        <w:t>detalhamento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tarefas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fluxo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atividade</w:t>
      </w:r>
      <w:r>
        <w:rPr>
          <w:spacing w:val="-6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outra</w:t>
      </w:r>
      <w:r>
        <w:rPr>
          <w:spacing w:val="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sistema.</w:t>
      </w:r>
    </w:p>
    <w:p w14:paraId="4B16631D">
      <w:pPr>
        <w:pStyle w:val="9"/>
        <w:spacing w:before="122" w:line="237" w:lineRule="auto"/>
        <w:ind w:left="987" w:right="544"/>
        <w:jc w:val="both"/>
      </w:pPr>
      <w:r>
        <w:t>Nem</w:t>
      </w:r>
      <w:r>
        <w:rPr>
          <w:spacing w:val="1"/>
        </w:rPr>
        <w:t xml:space="preserve"> </w:t>
      </w:r>
      <w:r>
        <w:t>todos os sistemas necessitam da</w:t>
      </w:r>
      <w:r>
        <w:rPr>
          <w:spacing w:val="1"/>
        </w:rPr>
        <w:t xml:space="preserve"> </w:t>
      </w:r>
      <w:r>
        <w:t>elaboração do diagrama</w:t>
      </w:r>
      <w:r>
        <w:rPr>
          <w:spacing w:val="1"/>
        </w:rPr>
        <w:t xml:space="preserve"> </w:t>
      </w:r>
      <w:r>
        <w:t>de atividades, pois nem</w:t>
      </w:r>
      <w:r>
        <w:rPr>
          <w:spacing w:val="50"/>
        </w:rPr>
        <w:t xml:space="preserve"> </w:t>
      </w:r>
      <w:r>
        <w:t>todas as</w:t>
      </w:r>
      <w:r>
        <w:rPr>
          <w:spacing w:val="1"/>
        </w:rPr>
        <w:t xml:space="preserve"> </w:t>
      </w:r>
      <w:r>
        <w:t>tarefas do sistema necessitam de um detalhamento.</w:t>
      </w:r>
      <w:r>
        <w:rPr>
          <w:spacing w:val="1"/>
        </w:rPr>
        <w:t xml:space="preserve"> </w:t>
      </w:r>
      <w:r>
        <w:t>Com isso,</w:t>
      </w:r>
      <w:r>
        <w:rPr>
          <w:spacing w:val="1"/>
        </w:rPr>
        <w:t xml:space="preserve"> </w:t>
      </w:r>
      <w:r>
        <w:t>deve-se analisar</w:t>
      </w:r>
      <w:r>
        <w:rPr>
          <w:spacing w:val="50"/>
        </w:rPr>
        <w:t xml:space="preserve"> </w:t>
      </w:r>
      <w:r>
        <w:t>a real necessidade e</w:t>
      </w:r>
      <w:r>
        <w:rPr>
          <w:spacing w:val="1"/>
        </w:rPr>
        <w:t xml:space="preserve"> </w:t>
      </w:r>
      <w:r>
        <w:t xml:space="preserve">no que este diagrama irá auxiliar na implementação do sistema, como: detalhamento de </w:t>
      </w:r>
      <w:r>
        <w:rPr>
          <w:i/>
        </w:rPr>
        <w:t>workflow</w:t>
      </w:r>
      <w:r>
        <w:t>, de</w:t>
      </w:r>
      <w:r>
        <w:rPr>
          <w:spacing w:val="1"/>
        </w:rPr>
        <w:t xml:space="preserve"> </w:t>
      </w:r>
      <w:r>
        <w:t>métodos,</w:t>
      </w:r>
      <w:r>
        <w:rPr>
          <w:spacing w:val="4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outros.</w:t>
      </w:r>
    </w:p>
    <w:p w14:paraId="1EF11914">
      <w:pPr>
        <w:pStyle w:val="9"/>
        <w:spacing w:before="125"/>
        <w:ind w:left="987"/>
      </w:pPr>
      <w:r>
        <w:t>A</w:t>
      </w:r>
      <w:r>
        <w:rPr>
          <w:spacing w:val="-2"/>
        </w:rPr>
        <w:t xml:space="preserve"> </w:t>
      </w:r>
      <w:r>
        <w:t>seguir</w:t>
      </w:r>
      <w:r>
        <w:rPr>
          <w:spacing w:val="5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apresentada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notação</w:t>
      </w:r>
      <w:r>
        <w:rPr>
          <w:spacing w:val="-4"/>
        </w:rPr>
        <w:t xml:space="preserve"> </w:t>
      </w:r>
      <w:r>
        <w:t>básica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diagrama</w:t>
      </w:r>
      <w:r>
        <w:rPr>
          <w:spacing w:val="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atividades.</w:t>
      </w:r>
    </w:p>
    <w:p w14:paraId="082FBDC6">
      <w:pPr>
        <w:pStyle w:val="9"/>
      </w:pPr>
    </w:p>
    <w:p w14:paraId="23E45952">
      <w:pPr>
        <w:pStyle w:val="9"/>
        <w:spacing w:before="3"/>
        <w:rPr>
          <w:sz w:val="23"/>
        </w:rPr>
      </w:pPr>
      <w:r>
        <w:pict>
          <v:group id="_x0000_s1193" o:spid="_x0000_s1193" o:spt="203" style="position:absolute;left:0pt;margin-left:217.65pt;margin-top:15.35pt;height:230.65pt;width:205pt;mso-position-horizontal-relative:page;mso-wrap-distance-bottom:0pt;mso-wrap-distance-top:0pt;z-index:-251644928;mso-width-relative:page;mso-height-relative:page;" coordorigin="4354,308" coordsize="4100,4613">
            <o:lock v:ext="edit"/>
            <v:shape id="_x0000_s1194" o:spid="_x0000_s1194" style="position:absolute;left:5073;top:2529;height:221;width:720;" fillcolor="#FFFFCA" filled="t" stroked="f" coordorigin="5074,2530" coordsize="720,221" path="m5712,2530l5160,2530,5126,2564,5107,2564,5093,2583,5093,2597,5074,2616,5074,2684,5093,2684,5093,2717,5107,2717,5126,2732,5141,2751,5726,2751,5760,2717,5779,2684,5779,2664,5794,2650,5779,2631,5779,2597,5760,2583,5760,2564,5746,2564,5726,2549,5712,2530xe">
              <v:path arrowok="t"/>
              <v:fill on="t" focussize="0,0"/>
              <v:stroke on="f"/>
              <v:imagedata o:title=""/>
              <o:lock v:ext="edit"/>
            </v:shape>
            <v:shape id="_x0000_s1195" o:spid="_x0000_s1195" style="position:absolute;left:5073;top:2347;height:1119;width:1421;" filled="f" stroked="t" coordorigin="5074,2348" coordsize="1421,1119" path="m5160,2530l5126,2564,5107,2564,5093,2583,5093,2597,5074,2616,5074,2684,5093,2684,5093,2717,5107,2717,5126,2732,5141,2751,5726,2751,5760,2717,5779,2684,5779,2664,5794,2650,5779,2631,5779,2597,5760,2583,5760,2564,5746,2564,5726,2549,5712,2530,5160,2530xm6211,2348l5726,2530,5794,2530m5726,2530l5779,2482m5578,2765l6494,3466,6446,3418m6494,3466l6413,3452e">
              <v:path arrowok="t"/>
              <v:fill on="f" focussize="0,0"/>
              <v:stroke weight="0.24pt" color="#970037"/>
              <v:imagedata o:title=""/>
              <o:lock v:ext="edit"/>
            </v:shape>
            <v:shape id="_x0000_s1196" o:spid="_x0000_s1196" o:spt="75" type="#_x0000_t75" style="position:absolute;left:6309;top:991;height:125;width:125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197" o:spid="_x0000_s1197" style="position:absolute;left:6331;top:1113;height:519;width:68;" filled="f" stroked="t" coordorigin="6331,1114" coordsize="68,519" path="m6365,1114l6365,1632,6398,1565m6365,1632l6331,1565e">
              <v:path arrowok="t"/>
              <v:fill on="f" focussize="0,0"/>
              <v:stroke weight="0.24pt" color="#970037"/>
              <v:imagedata o:title=""/>
              <o:lock v:ext="edit"/>
            </v:shape>
            <v:shape id="_x0000_s1198" o:spid="_x0000_s1198" style="position:absolute;left:6014;top:1632;height:216;width:701;" fillcolor="#FFFFCA" filled="t" stroked="f" coordorigin="6014,1632" coordsize="701,216" path="m6629,1632l6096,1632,6077,1647,6062,1647,6043,1661,6029,1680,6014,1695,6014,1781,6029,1796,6043,1815,6062,1829,6077,1848,6648,1848,6682,1829,6682,1815,6696,1796,6715,1781,6715,1695,6696,1680,6682,1661,6682,1647,6648,1647,6629,1632xe">
              <v:path arrowok="t"/>
              <v:fill on="t" focussize="0,0"/>
              <v:stroke on="f"/>
              <v:imagedata o:title=""/>
              <o:lock v:ext="edit"/>
            </v:shape>
            <v:shape id="_x0000_s1199" o:spid="_x0000_s1199" style="position:absolute;left:6014;top:1113;height:1167;width:701;" filled="f" stroked="t" coordorigin="6014,1114" coordsize="701,1167" path="m6096,1632l6077,1647,6062,1647,6043,1661,6029,1680,6014,1695,6014,1781,6029,1796,6043,1815,6062,1829,6077,1848,6648,1848,6682,1829,6682,1815,6696,1796,6715,1781,6715,1695,6696,1680,6682,1661,6682,1647,6648,1647,6629,1632,6096,1632xm6365,1114l6365,1632,6398,1565m6365,1632l6331,1565m6365,1863l6365,2280,6398,2213m6365,2280l6331,2213m6365,1114l6365,1632,6398,1565m6365,1632l6331,1565e">
              <v:path arrowok="t"/>
              <v:fill on="f" focussize="0,0"/>
              <v:stroke weight="0.24pt" color="#970037"/>
              <v:imagedata o:title=""/>
              <o:lock v:ext="edit"/>
            </v:shape>
            <v:shape id="_x0000_s1200" o:spid="_x0000_s1200" o:spt="75" type="#_x0000_t75" style="position:absolute;left:6208;top:2277;height:125;width:288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201" o:spid="_x0000_s1201" style="position:absolute;left:5726;top:1862;height:2434;width:869;" filled="f" stroked="t" coordorigin="5726,1863" coordsize="869,2434" path="m6365,1863l6365,2280,6398,2213m6365,2280l6331,2213m6211,2348l5726,2530,5794,2530m5726,2530l5779,2482m6595,4210l6589,4177,6571,4151,6545,4134,6514,4128,6481,4134,6455,4151,6438,4177,6432,4210,6438,4244,6455,4271,6481,4290,6514,4296,6545,4290,6571,4271,6589,4244,6595,4210xe">
              <v:path arrowok="t"/>
              <v:fill on="f" focussize="0,0"/>
              <v:stroke weight="0.24pt" color="#970037"/>
              <v:imagedata o:title=""/>
              <o:lock v:ext="edit"/>
            </v:shape>
            <v:shape id="_x0000_s1202" o:spid="_x0000_s1202" style="position:absolute;left:6465;top:4147;height:130;width:116;" fillcolor="#000000" filled="t" stroked="f" coordorigin="6466,4148" coordsize="116,130" path="m6523,4148l6500,4153,6482,4166,6470,4186,6466,4210,6470,4235,6482,4256,6500,4271,6523,4277,6544,4271,6563,4256,6576,4235,6581,4210,6576,4186,6563,4166,6544,4153,6523,4148xe">
              <v:path arrowok="t"/>
              <v:fill on="t" focussize="0,0"/>
              <v:stroke on="f"/>
              <v:imagedata o:title=""/>
              <o:lock v:ext="edit"/>
            </v:shape>
            <v:shape id="_x0000_s1203" o:spid="_x0000_s1203" style="position:absolute;left:6465;top:3744;height:533;width:116;" filled="f" stroked="t" coordorigin="6466,3744" coordsize="116,533" path="m6581,4210l6576,4186,6563,4166,6544,4153,6523,4148,6500,4153,6482,4166,6470,4186,6466,4210,6470,4235,6482,4256,6500,4271,6523,4277,6544,4271,6563,4256,6576,4235,6581,4210xm6514,3744l6514,4128,6547,4061m6514,4128l6480,4061e">
              <v:path arrowok="t"/>
              <v:fill on="f" focussize="0,0"/>
              <v:stroke weight="0.24pt" color="#970037"/>
              <v:imagedata o:title=""/>
              <o:lock v:ext="edit"/>
            </v:shape>
            <v:shape id="_x0000_s1204" o:spid="_x0000_s1204" style="position:absolute;left:6163;top:3509;height:236;width:701;" fillcolor="#FFFFCA" filled="t" stroked="f" coordorigin="6163,3509" coordsize="701,236" path="m6797,3509l6230,3509,6178,3562,6178,3576,6163,3576,6163,3677,6178,3696,6197,3711,6211,3730,6230,3744,6797,3744,6816,3730,6830,3711,6830,3696,6850,3696,6864,3677,6864,3576,6850,3576,6830,3562,6830,3543,6797,3509xe">
              <v:path arrowok="t"/>
              <v:fill on="t" focussize="0,0"/>
              <v:stroke on="f"/>
              <v:imagedata o:title=""/>
              <o:lock v:ext="edit"/>
            </v:shape>
            <v:shape id="_x0000_s1205" o:spid="_x0000_s1205" style="position:absolute;left:6163;top:3441;height:687;width:701;" filled="f" stroked="t" coordorigin="6163,3442" coordsize="701,687" path="m6230,3509l6178,3562,6178,3576,6163,3576,6163,3677,6178,3696,6197,3711,6211,3730,6230,3744,6797,3744,6816,3730,6830,3711,6830,3696,6850,3696,6864,3677,6864,3576,6850,3576,6830,3562,6830,3543,6797,3509,6230,3509xm6514,3509l6480,3442m6514,3744l6514,4128,6547,4061m6514,4128l6480,4061m6514,3744l6514,4128,6547,4061m6514,4128l6480,4061e">
              <v:path arrowok="t"/>
              <v:fill on="f" focussize="0,0"/>
              <v:stroke weight="0.24pt" color="#970037"/>
              <v:imagedata o:title=""/>
              <o:lock v:ext="edit"/>
            </v:shape>
            <v:shape id="_x0000_s1206" o:spid="_x0000_s1206" style="position:absolute;left:7180;top:2529;height:221;width:720;" fillcolor="#FFFFCA" filled="t" stroked="f" coordorigin="7181,2530" coordsize="720,221" path="m7819,2530l7267,2530,7234,2564,7214,2564,7200,2583,7181,2597,7181,2684,7200,2717,7214,2717,7234,2732,7248,2751,7834,2751,7867,2717,7886,2684,7901,2664,7901,2631,7886,2616,7886,2597,7867,2583,7867,2564,7853,2564,7834,2549,7819,2530xe">
              <v:path arrowok="t"/>
              <v:fill on="t" focussize="0,0"/>
              <v:stroke on="f"/>
              <v:imagedata o:title=""/>
              <o:lock v:ext="edit"/>
            </v:shape>
            <v:shape id="_x0000_s1207" o:spid="_x0000_s1207" style="position:absolute;left:5577;top:2347;height:1162;width:2324;" filled="f" stroked="t" coordorigin="5578,2348" coordsize="2324,1162" path="m7267,2530l7234,2564,7214,2564,7200,2583,7181,2597,7181,2684,7200,2717,7214,2717,7234,2732,7248,2751,7834,2751,7867,2717,7886,2684,7901,2664,7901,2631,7886,2616,7886,2597,7867,2583,7867,2564,7853,2564,7834,2549,7819,2530,7267,2530xm6494,2348l7234,2549,7166,2516m7234,2549l7147,2564m7402,2765l6528,3466,6595,3452m6528,3466l6562,3418m6494,2348l7234,2549,7166,2516m7234,2549l7147,2564m5578,2765l6494,3466,6446,3418m6494,3466l6413,3452m7402,2765l6528,3466,6595,3452m6528,3466l6562,3418m6514,3509l6480,3442e">
              <v:path arrowok="t"/>
              <v:fill on="f" focussize="0,0"/>
              <v:stroke weight="0.24pt" color="#970037"/>
              <v:imagedata o:title=""/>
              <o:lock v:ext="edit"/>
            </v:shape>
            <v:rect id="_x0000_s1208" o:spid="_x0000_s1208" o:spt="1" style="position:absolute;left:4363;top:317;height:4594;width:4080;" filled="f" stroked="t" coordsize="21600,21600">
              <v:path/>
              <v:fill on="f" focussize="0,0"/>
              <v:stroke weight="0.96pt" color="#000000"/>
              <v:imagedata o:title=""/>
              <o:lock v:ext="edit"/>
            </v:rect>
            <v:shape id="_x0000_s1209" o:spid="_x0000_s1209" o:spt="202" type="#_x0000_t202" style="position:absolute;left:6177;top:891;height:1248;width:6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8302937">
                    <w:pPr>
                      <w:spacing w:before="0" w:line="91" w:lineRule="exact"/>
                      <w:ind w:left="120" w:right="0" w:firstLine="0"/>
                      <w:jc w:val="left"/>
                      <w:rPr>
                        <w:rFonts w:ascii="Arial MT" w:hAnsi="Arial MT"/>
                        <w:sz w:val="8"/>
                      </w:rPr>
                    </w:pPr>
                    <w:r>
                      <w:rPr>
                        <w:rFonts w:ascii="Arial MT" w:hAnsi="Arial MT"/>
                        <w:sz w:val="8"/>
                      </w:rPr>
                      <w:t>Início</w:t>
                    </w:r>
                  </w:p>
                  <w:p w14:paraId="53336C1B">
                    <w:pPr>
                      <w:spacing w:before="0" w:line="240" w:lineRule="auto"/>
                      <w:rPr>
                        <w:rFonts w:ascii="Arial MT"/>
                        <w:sz w:val="8"/>
                      </w:rPr>
                    </w:pPr>
                  </w:p>
                  <w:p w14:paraId="65622566">
                    <w:pPr>
                      <w:spacing w:before="0" w:line="240" w:lineRule="auto"/>
                      <w:rPr>
                        <w:rFonts w:ascii="Arial MT"/>
                        <w:sz w:val="8"/>
                      </w:rPr>
                    </w:pPr>
                  </w:p>
                  <w:p w14:paraId="39F810D6">
                    <w:pPr>
                      <w:spacing w:before="0" w:line="240" w:lineRule="auto"/>
                      <w:rPr>
                        <w:rFonts w:ascii="Arial MT"/>
                        <w:sz w:val="8"/>
                      </w:rPr>
                    </w:pPr>
                  </w:p>
                  <w:p w14:paraId="07384E7A">
                    <w:pPr>
                      <w:spacing w:before="49"/>
                      <w:ind w:left="201" w:right="0" w:firstLine="0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sz w:val="8"/>
                      </w:rPr>
                      <w:t>Evento</w:t>
                    </w:r>
                    <w:r>
                      <w:rPr>
                        <w:rFonts w:ascii="Arial MT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1</w:t>
                    </w:r>
                  </w:p>
                  <w:p w14:paraId="34412C18">
                    <w:pPr>
                      <w:spacing w:before="0" w:line="240" w:lineRule="auto"/>
                      <w:rPr>
                        <w:rFonts w:ascii="Arial MT"/>
                        <w:sz w:val="8"/>
                      </w:rPr>
                    </w:pPr>
                  </w:p>
                  <w:p w14:paraId="001E4531">
                    <w:pPr>
                      <w:spacing w:before="6" w:line="240" w:lineRule="auto"/>
                      <w:rPr>
                        <w:rFonts w:ascii="Arial MT"/>
                        <w:sz w:val="11"/>
                      </w:rPr>
                    </w:pPr>
                  </w:p>
                  <w:p w14:paraId="77B31527"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sz w:val="8"/>
                      </w:rPr>
                      <w:t>Atividade</w:t>
                    </w:r>
                    <w:r>
                      <w:rPr>
                        <w:rFonts w:ascii="Arial MT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1</w:t>
                    </w:r>
                  </w:p>
                  <w:p w14:paraId="1888578B">
                    <w:pPr>
                      <w:spacing w:before="0" w:line="240" w:lineRule="auto"/>
                      <w:rPr>
                        <w:rFonts w:ascii="Arial MT"/>
                        <w:sz w:val="8"/>
                      </w:rPr>
                    </w:pPr>
                  </w:p>
                  <w:p w14:paraId="26C6DDDD">
                    <w:pPr>
                      <w:spacing w:before="0" w:line="240" w:lineRule="auto"/>
                      <w:rPr>
                        <w:rFonts w:ascii="Arial MT"/>
                        <w:sz w:val="8"/>
                      </w:rPr>
                    </w:pPr>
                  </w:p>
                  <w:p w14:paraId="0219F8A2">
                    <w:pPr>
                      <w:spacing w:before="0" w:line="240" w:lineRule="auto"/>
                      <w:rPr>
                        <w:rFonts w:ascii="Arial MT"/>
                        <w:sz w:val="8"/>
                      </w:rPr>
                    </w:pPr>
                  </w:p>
                  <w:p w14:paraId="03532C58">
                    <w:pPr>
                      <w:spacing w:before="54"/>
                      <w:ind w:left="268" w:right="0" w:firstLine="0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sz w:val="8"/>
                      </w:rPr>
                      <w:t>Evento</w:t>
                    </w:r>
                    <w:r>
                      <w:rPr>
                        <w:rFonts w:ascii="Arial MT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2</w:t>
                    </w:r>
                  </w:p>
                </w:txbxContent>
              </v:textbox>
            </v:shape>
            <v:shape id="_x0000_s1210" o:spid="_x0000_s1210" o:spt="202" type="#_x0000_t202" style="position:absolute;left:5409;top:2297;height:92;width:7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5D6DD7F">
                    <w:pPr>
                      <w:spacing w:before="0" w:line="91" w:lineRule="exact"/>
                      <w:ind w:left="0" w:right="0" w:firstLine="0"/>
                      <w:jc w:val="left"/>
                      <w:rPr>
                        <w:rFonts w:ascii="Arial MT" w:hAnsi="Arial MT"/>
                        <w:sz w:val="8"/>
                      </w:rPr>
                    </w:pPr>
                    <w:r>
                      <w:rPr>
                        <w:rFonts w:ascii="Arial MT" w:hAnsi="Arial MT"/>
                        <w:sz w:val="8"/>
                      </w:rPr>
                      <w:t>Tomada</w:t>
                    </w:r>
                    <w:r>
                      <w:rPr>
                        <w:rFonts w:ascii="Arial MT" w:hAnsi="Arial MT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8"/>
                      </w:rPr>
                      <w:t>de</w:t>
                    </w:r>
                    <w:r>
                      <w:rPr>
                        <w:rFonts w:ascii="Arial MT" w:hAnsi="Arial MT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8"/>
                      </w:rPr>
                      <w:t>decisão</w:t>
                    </w:r>
                    <w:r>
                      <w:rPr>
                        <w:rFonts w:ascii="Arial MT" w:hAnsi="Arial MT"/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8"/>
                      </w:rPr>
                      <w:t>1</w:t>
                    </w:r>
                  </w:p>
                </w:txbxContent>
              </v:textbox>
            </v:shape>
            <v:shape id="_x0000_s1211" o:spid="_x0000_s1211" o:spt="202" type="#_x0000_t202" style="position:absolute;left:6763;top:2326;height:92;width:7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191C085">
                    <w:pPr>
                      <w:spacing w:before="0" w:line="91" w:lineRule="exact"/>
                      <w:ind w:left="0" w:right="0" w:firstLine="0"/>
                      <w:jc w:val="left"/>
                      <w:rPr>
                        <w:rFonts w:ascii="Arial MT" w:hAnsi="Arial MT"/>
                        <w:sz w:val="8"/>
                      </w:rPr>
                    </w:pPr>
                    <w:r>
                      <w:rPr>
                        <w:rFonts w:ascii="Arial MT" w:hAnsi="Arial MT"/>
                        <w:sz w:val="8"/>
                      </w:rPr>
                      <w:t>Tomada</w:t>
                    </w:r>
                    <w:r>
                      <w:rPr>
                        <w:rFonts w:ascii="Arial MT" w:hAnsi="Arial MT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8"/>
                      </w:rPr>
                      <w:t>de</w:t>
                    </w:r>
                    <w:r>
                      <w:rPr>
                        <w:rFonts w:ascii="Arial MT" w:hAnsi="Arial MT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8"/>
                      </w:rPr>
                      <w:t>decisão</w:t>
                    </w:r>
                    <w:r>
                      <w:rPr>
                        <w:rFonts w:ascii="Arial MT" w:hAnsi="Arial MT"/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8"/>
                      </w:rPr>
                      <w:t>2</w:t>
                    </w:r>
                  </w:p>
                </w:txbxContent>
              </v:textbox>
            </v:shape>
            <v:shape id="_x0000_s1212" o:spid="_x0000_s1212" o:spt="202" type="#_x0000_t202" style="position:absolute;left:5241;top:2547;height:92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F5BB4ED">
                    <w:pPr>
                      <w:spacing w:before="0" w:line="91" w:lineRule="exact"/>
                      <w:ind w:left="0" w:right="0" w:firstLine="0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sz w:val="8"/>
                      </w:rPr>
                      <w:t>Atividade</w:t>
                    </w:r>
                    <w:r>
                      <w:rPr>
                        <w:rFonts w:ascii="Arial MT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2</w:t>
                    </w:r>
                  </w:p>
                </w:txbxContent>
              </v:textbox>
            </v:shape>
            <v:shape id="_x0000_s1213" o:spid="_x0000_s1213" o:spt="202" type="#_x0000_t202" style="position:absolute;left:7348;top:2547;height:92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FE25B46">
                    <w:pPr>
                      <w:spacing w:before="0" w:line="91" w:lineRule="exact"/>
                      <w:ind w:left="0" w:right="0" w:firstLine="0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sz w:val="8"/>
                      </w:rPr>
                      <w:t>Atividade</w:t>
                    </w:r>
                    <w:r>
                      <w:rPr>
                        <w:rFonts w:ascii="Arial MT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3</w:t>
                    </w:r>
                  </w:p>
                </w:txbxContent>
              </v:textbox>
            </v:shape>
            <v:shape id="_x0000_s1214" o:spid="_x0000_s1214" o:spt="202" type="#_x0000_t202" style="position:absolute;left:5491;top:2964;height:92;width:33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13101AE">
                    <w:pPr>
                      <w:spacing w:before="0" w:line="91" w:lineRule="exact"/>
                      <w:ind w:left="0" w:right="0" w:firstLine="0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sz w:val="8"/>
                      </w:rPr>
                      <w:t>Evento</w:t>
                    </w:r>
                    <w:r>
                      <w:rPr>
                        <w:rFonts w:ascii="Arial MT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3</w:t>
                    </w:r>
                  </w:p>
                </w:txbxContent>
              </v:textbox>
            </v:shape>
            <v:shape id="_x0000_s1215" o:spid="_x0000_s1215" o:spt="202" type="#_x0000_t202" style="position:absolute;left:6331;top:3132;height:1085;width:86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67C3C3B">
                    <w:pPr>
                      <w:spacing w:before="0" w:line="91" w:lineRule="exact"/>
                      <w:ind w:left="532" w:right="0" w:firstLine="0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sz w:val="8"/>
                      </w:rPr>
                      <w:t>Evento</w:t>
                    </w:r>
                    <w:r>
                      <w:rPr>
                        <w:rFonts w:ascii="Arial MT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4</w:t>
                    </w:r>
                  </w:p>
                  <w:p w14:paraId="33A984C8">
                    <w:pPr>
                      <w:spacing w:before="0" w:line="240" w:lineRule="auto"/>
                      <w:rPr>
                        <w:rFonts w:ascii="Arial MT"/>
                        <w:sz w:val="8"/>
                      </w:rPr>
                    </w:pPr>
                  </w:p>
                  <w:p w14:paraId="21BBA883">
                    <w:pPr>
                      <w:spacing w:before="0" w:line="240" w:lineRule="auto"/>
                      <w:rPr>
                        <w:rFonts w:ascii="Arial MT"/>
                        <w:sz w:val="8"/>
                      </w:rPr>
                    </w:pPr>
                  </w:p>
                  <w:p w14:paraId="02D0FF4B">
                    <w:pPr>
                      <w:spacing w:before="2" w:line="240" w:lineRule="auto"/>
                      <w:rPr>
                        <w:rFonts w:ascii="Arial MT"/>
                        <w:sz w:val="10"/>
                      </w:rPr>
                    </w:pPr>
                  </w:p>
                  <w:p w14:paraId="33C7173D"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spacing w:val="-1"/>
                        <w:sz w:val="8"/>
                      </w:rPr>
                      <w:t>Atividade</w:t>
                    </w:r>
                    <w:r>
                      <w:rPr>
                        <w:rFonts w:ascii="Arial MT"/>
                        <w:spacing w:val="3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4</w:t>
                    </w:r>
                  </w:p>
                  <w:p w14:paraId="4508E75D">
                    <w:pPr>
                      <w:spacing w:before="9" w:line="240" w:lineRule="auto"/>
                      <w:rPr>
                        <w:rFonts w:ascii="Arial MT"/>
                        <w:sz w:val="8"/>
                      </w:rPr>
                    </w:pPr>
                  </w:p>
                  <w:p w14:paraId="73692F88">
                    <w:pPr>
                      <w:spacing w:before="0" w:line="250" w:lineRule="atLeast"/>
                      <w:ind w:left="283" w:right="94" w:firstLine="81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spacing w:val="-3"/>
                        <w:sz w:val="8"/>
                      </w:rPr>
                      <w:t>Evento</w:t>
                    </w:r>
                    <w:r>
                      <w:rPr>
                        <w:rFonts w:ascii="Arial MT"/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8"/>
                      </w:rPr>
                      <w:t>6</w:t>
                    </w:r>
                    <w:r>
                      <w:rPr>
                        <w:rFonts w:ascii="Arial MT"/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Fim</w:t>
                    </w:r>
                  </w:p>
                </w:txbxContent>
              </v:textbox>
            </v:shape>
            <w10:wrap type="topAndBottom"/>
          </v:group>
        </w:pict>
      </w:r>
    </w:p>
    <w:p w14:paraId="43A90762">
      <w:pPr>
        <w:pStyle w:val="9"/>
        <w:spacing w:before="10"/>
        <w:rPr>
          <w:sz w:val="14"/>
        </w:rPr>
      </w:pPr>
    </w:p>
    <w:p w14:paraId="5B4F1618">
      <w:pPr>
        <w:spacing w:before="92"/>
        <w:ind w:left="3184" w:right="3473" w:firstLine="0"/>
        <w:jc w:val="center"/>
        <w:rPr>
          <w:i/>
          <w:sz w:val="16"/>
        </w:rPr>
      </w:pPr>
      <w:r>
        <w:rPr>
          <w:i/>
          <w:sz w:val="16"/>
        </w:rPr>
        <w:t>Notação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básica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diagrama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atividades.</w:t>
      </w:r>
    </w:p>
    <w:p w14:paraId="1E8C7119">
      <w:pPr>
        <w:pStyle w:val="9"/>
        <w:rPr>
          <w:i/>
          <w:sz w:val="18"/>
        </w:rPr>
      </w:pPr>
    </w:p>
    <w:p w14:paraId="31EA037B">
      <w:pPr>
        <w:pStyle w:val="9"/>
        <w:rPr>
          <w:i/>
          <w:sz w:val="18"/>
        </w:rPr>
      </w:pPr>
    </w:p>
    <w:p w14:paraId="1E474773">
      <w:pPr>
        <w:pStyle w:val="9"/>
        <w:rPr>
          <w:i/>
          <w:sz w:val="18"/>
        </w:rPr>
      </w:pPr>
    </w:p>
    <w:p w14:paraId="5F13B9F3">
      <w:pPr>
        <w:pStyle w:val="9"/>
        <w:spacing w:before="6"/>
        <w:rPr>
          <w:i/>
          <w:sz w:val="18"/>
        </w:rPr>
      </w:pPr>
    </w:p>
    <w:p w14:paraId="17DCDD61">
      <w:pPr>
        <w:pStyle w:val="4"/>
        <w:numPr>
          <w:ilvl w:val="1"/>
          <w:numId w:val="3"/>
        </w:numPr>
        <w:tabs>
          <w:tab w:val="left" w:pos="1347"/>
          <w:tab w:val="left" w:pos="1348"/>
        </w:tabs>
        <w:spacing w:before="0" w:after="0" w:line="240" w:lineRule="auto"/>
        <w:ind w:left="1347" w:right="0" w:hanging="721"/>
        <w:jc w:val="left"/>
      </w:pPr>
      <w:bookmarkStart w:id="23" w:name="_TOC_250024"/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3"/>
      <w:r>
        <w:t>Estados</w:t>
      </w:r>
    </w:p>
    <w:p w14:paraId="3F2447DA">
      <w:pPr>
        <w:pStyle w:val="9"/>
        <w:spacing w:before="1"/>
        <w:rPr>
          <w:rFonts w:ascii="Arial"/>
          <w:b/>
          <w:sz w:val="31"/>
        </w:rPr>
      </w:pPr>
    </w:p>
    <w:p w14:paraId="0DB5DE7B">
      <w:pPr>
        <w:pStyle w:val="9"/>
        <w:ind w:left="987" w:right="545"/>
      </w:pPr>
      <w:r>
        <w:t>Neste item deve ser apresentado o diagrama de estados, que especifica as seqüências de estados pelas</w:t>
      </w:r>
      <w:r>
        <w:rPr>
          <w:spacing w:val="-47"/>
        </w:rPr>
        <w:t xml:space="preserve"> </w:t>
      </w:r>
      <w:r>
        <w:t>quais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objeto</w:t>
      </w:r>
      <w:r>
        <w:rPr>
          <w:spacing w:val="-3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>passar</w:t>
      </w:r>
      <w:r>
        <w:rPr>
          <w:spacing w:val="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seu</w:t>
      </w:r>
      <w:r>
        <w:rPr>
          <w:spacing w:val="2"/>
        </w:rPr>
        <w:t xml:space="preserve"> </w:t>
      </w:r>
      <w:r>
        <w:t>ciclo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vida</w:t>
      </w:r>
      <w:r>
        <w:rPr>
          <w:spacing w:val="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resposta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eventos.</w:t>
      </w:r>
    </w:p>
    <w:p w14:paraId="4F1BAD7D">
      <w:pPr>
        <w:spacing w:after="0"/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06CB7DA5">
      <w:pPr>
        <w:pStyle w:val="9"/>
        <w:spacing w:before="10"/>
        <w:rPr>
          <w:sz w:val="10"/>
        </w:rPr>
      </w:pPr>
    </w:p>
    <w:p w14:paraId="34FEA693">
      <w:pPr>
        <w:pStyle w:val="9"/>
        <w:spacing w:before="94"/>
        <w:ind w:left="987" w:right="552"/>
        <w:jc w:val="both"/>
      </w:pPr>
      <w:r>
        <w:t>Nem todos as classes necessitam da elaboração do diagrama de estados, pois nem todas as classes</w:t>
      </w:r>
      <w:r>
        <w:rPr>
          <w:spacing w:val="1"/>
        </w:rPr>
        <w:t xml:space="preserve"> </w:t>
      </w:r>
      <w:r>
        <w:t>mudam muito de estado no seu ciclo de vida. Com isso, deve-se analisar a real necessidade desse</w:t>
      </w:r>
      <w:r>
        <w:rPr>
          <w:spacing w:val="1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desenvolvimento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sistema.</w:t>
      </w:r>
    </w:p>
    <w:p w14:paraId="78574775">
      <w:pPr>
        <w:pStyle w:val="9"/>
        <w:spacing w:before="121"/>
        <w:ind w:left="987"/>
        <w:jc w:val="both"/>
      </w:pPr>
      <w:r>
        <w:t>A</w:t>
      </w:r>
      <w:r>
        <w:rPr>
          <w:spacing w:val="-2"/>
        </w:rPr>
        <w:t xml:space="preserve"> </w:t>
      </w:r>
      <w:r>
        <w:t>seguir</w:t>
      </w:r>
      <w:r>
        <w:rPr>
          <w:spacing w:val="4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apresentada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notação</w:t>
      </w:r>
      <w:r>
        <w:rPr>
          <w:spacing w:val="-5"/>
        </w:rPr>
        <w:t xml:space="preserve"> </w:t>
      </w:r>
      <w:r>
        <w:t>básica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estados.</w:t>
      </w:r>
    </w:p>
    <w:p w14:paraId="108DD550">
      <w:pPr>
        <w:pStyle w:val="9"/>
        <w:spacing w:before="1"/>
        <w:rPr>
          <w:sz w:val="15"/>
        </w:rPr>
      </w:pPr>
      <w:r>
        <w:pict>
          <v:group id="_x0000_s1216" o:spid="_x0000_s1216" o:spt="203" style="position:absolute;left:0pt;margin-left:165.7pt;margin-top:10.65pt;height:162.75pt;width:324.75pt;mso-position-horizontal-relative:page;mso-wrap-distance-bottom:0pt;mso-wrap-distance-top:0pt;z-index:-251643904;mso-width-relative:page;mso-height-relative:page;" coordorigin="3314,214" coordsize="6495,3255">
            <o:lock v:ext="edit"/>
            <v:shape id="_x0000_s1217" o:spid="_x0000_s1217" style="position:absolute;left:4790;top:1166;height:476;width:1172;" fillcolor="#FFFFCA" filled="t" stroked="f" coordorigin="4790,1166" coordsize="1172,476" path="m5890,1166l4862,1166,4833,1172,4810,1188,4796,1211,4790,1238,4790,1570,4796,1597,4810,1620,4833,1636,4862,1642,5890,1642,5917,1636,5940,1620,5956,1597,5962,1570,5962,1238,5956,1211,5940,1188,5917,1172,5890,1166xe">
              <v:path arrowok="t"/>
              <v:fill on="t" focussize="0,0"/>
              <v:stroke on="f"/>
              <v:imagedata o:title=""/>
              <o:lock v:ext="edit"/>
            </v:shape>
            <v:shape id="_x0000_s1218" o:spid="_x0000_s1218" style="position:absolute;left:4790;top:1166;height:476;width:1172;" filled="f" stroked="t" coordorigin="4790,1166" coordsize="1172,476" path="m5962,1238l5956,1211,5940,1188,5917,1172,5890,1166,4862,1166,4833,1172,4810,1188,4796,1211,4790,1238,4790,1570,4796,1597,4810,1620,4833,1636,4862,1642,5890,1642,5917,1636,5940,1620,5956,1597,5962,1570,5962,1238xe">
              <v:path arrowok="t"/>
              <v:fill on="f" focussize="0,0"/>
              <v:stroke weight="0pt" color="#970037"/>
              <v:imagedata o:title=""/>
              <o:lock v:ext="edit"/>
            </v:shape>
            <v:shape id="_x0000_s1219" o:spid="_x0000_s1219" style="position:absolute;left:3792;top:1353;height:101;width:3456;" filled="f" stroked="t" coordorigin="3792,1354" coordsize="3456,101" path="m3792,1402l4790,1402,4675,1454m4790,1402l4675,1354m5962,1402l7248,1402,7123,1454m7248,1402l7123,1354e">
              <v:path arrowok="t"/>
              <v:fill on="f" focussize="0,0"/>
              <v:stroke weight="0.24pt" color="#970037"/>
              <v:imagedata o:title=""/>
              <o:lock v:ext="edit"/>
            </v:shape>
            <v:line id="_x0000_s1220" o:spid="_x0000_s1220" o:spt="20" style="position:absolute;left:5702;top:744;flip:y;height:422;width:600;" stroked="t" coordsize="21600,21600">
              <v:path arrowok="t"/>
              <v:fill focussize="0,0"/>
              <v:stroke weight="0.24pt" color="#970037" dashstyle="longDash"/>
              <v:imagedata o:title=""/>
              <o:lock v:ext="edit"/>
            </v:line>
            <v:shape id="_x0000_s1221" o:spid="_x0000_s1221" style="position:absolute;left:7248;top:1156;height:495;width:1316;" fillcolor="#FFFFCA" filled="t" stroked="f" coordorigin="7248,1157" coordsize="1316,495" path="m8491,1157l7320,1157,7291,1163,7268,1178,7253,1201,7248,1229,7248,1579,7253,1607,7268,1630,7291,1645,7320,1651,8491,1651,8519,1645,8542,1630,8557,1607,8563,1579,8563,1229,8557,1201,8542,1178,8519,1163,8491,1157xe">
              <v:path arrowok="t"/>
              <v:fill on="t" focussize="0,0"/>
              <v:stroke on="f"/>
              <v:imagedata o:title=""/>
              <o:lock v:ext="edit"/>
            </v:shape>
            <v:shape id="_x0000_s1222" o:spid="_x0000_s1222" style="position:absolute;left:7248;top:1156;height:495;width:1316;" filled="f" stroked="t" coordorigin="7248,1157" coordsize="1316,495" path="m8563,1229l8557,1201,8542,1178,8519,1163,8491,1157,7320,1157,7291,1163,7268,1178,7253,1201,7248,1229,7248,1579,7253,1607,7268,1630,7291,1645,7320,1651,8491,1651,8519,1645,8542,1630,8557,1607,8563,1579,8563,1229xe">
              <v:path arrowok="t"/>
              <v:fill on="f" focussize="0,0"/>
              <v:stroke weight="0pt" color="#970037"/>
              <v:imagedata o:title=""/>
              <o:lock v:ext="edit"/>
            </v:shape>
            <v:shape id="_x0000_s1223" o:spid="_x0000_s1223" style="position:absolute;left:5961;top:662;height:1656;width:2170;" filled="f" stroked="t" coordorigin="5962,662" coordsize="2170,1656" path="m5962,1402l7248,1402,7123,1454m7248,1402l7123,1354m8083,1152l8086,1130,8087,1106,8088,1083,8088,1061,8081,955,8063,859,8035,779,7998,717,7954,677,7906,662,7862,673,7822,703,7788,750,7759,811,7737,885,7723,969,7718,1061,7719,1083,7721,1106,7722,1130,7723,1152m8078,1147l8131,1032m8078,1147l8030,1032m7906,1651l7906,2318,7958,2198m7906,2318l7853,2198e">
              <v:path arrowok="t"/>
              <v:fill on="f" focussize="0,0"/>
              <v:stroke weight="0.24pt" color="#970037"/>
              <v:imagedata o:title=""/>
              <o:lock v:ext="edit"/>
            </v:shape>
            <v:line id="_x0000_s1224" o:spid="_x0000_s1224" o:spt="20" style="position:absolute;left:6979;top:744;flip:x y;height:413;width:567;" stroked="t" coordsize="21600,21600">
              <v:path arrowok="t"/>
              <v:fill focussize="0,0"/>
              <v:stroke weight="0.24pt" color="#970037" dashstyle="longDash"/>
              <v:imagedata o:title=""/>
              <o:lock v:ext="edit"/>
            </v:line>
            <v:shape id="_x0000_s1225" o:spid="_x0000_s1225" o:spt="75" type="#_x0000_t75" style="position:absolute;left:3592;top:1308;height:202;width:20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226" o:spid="_x0000_s1226" style="position:absolute;left:3792;top:1353;height:101;width:999;" filled="f" stroked="t" coordorigin="3792,1354" coordsize="999,101" path="m3792,1402l4790,1402,4675,1454m4790,1402l4675,1354e">
              <v:path arrowok="t"/>
              <v:fill on="f" focussize="0,0"/>
              <v:stroke weight="0.24pt" color="#970037"/>
              <v:imagedata o:title=""/>
              <o:lock v:ext="edit"/>
            </v:shape>
            <v:line id="_x0000_s1227" o:spid="_x0000_s1227" o:spt="20" style="position:absolute;left:3720;top:850;flip:y;height:451;width:144;" stroked="t" coordsize="21600,21600">
              <v:path arrowok="t"/>
              <v:fill focussize="0,0"/>
              <v:stroke weight="0.24pt" color="#970037" dashstyle="longDash"/>
              <v:imagedata o:title=""/>
              <o:lock v:ext="edit"/>
            </v:line>
            <v:shape id="_x0000_s1228" o:spid="_x0000_s1228" style="position:absolute;left:3792;top:1353;height:101;width:3456;" filled="f" stroked="t" coordorigin="3792,1354" coordsize="3456,101" path="m3792,1402l4790,1402,4675,1454m4790,1402l4675,1354m5962,1402l7248,1402,7123,1454m7248,1402l7123,1354e">
              <v:path arrowok="t"/>
              <v:fill on="f" focussize="0,0"/>
              <v:stroke weight="0.24pt" color="#970037"/>
              <v:imagedata o:title=""/>
              <o:lock v:ext="edit"/>
            </v:shape>
            <v:shape id="_x0000_s1229" o:spid="_x0000_s1229" o:spt="75" type="#_x0000_t75" style="position:absolute;left:7759;top:2316;height:284;width:284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230" o:spid="_x0000_s1230" style="position:absolute;left:7852;top:1651;height:668;width:106;" filled="f" stroked="t" coordorigin="7853,1651" coordsize="106,668" path="m7906,1651l7906,2318,7958,2198m7906,2318l7853,2198e">
              <v:path arrowok="t"/>
              <v:fill on="f" focussize="0,0"/>
              <v:stroke weight="0.24pt" color="#970037"/>
              <v:imagedata o:title=""/>
              <o:lock v:ext="edit"/>
            </v:shape>
            <v:line id="_x0000_s1231" o:spid="_x0000_s1231" o:spt="20" style="position:absolute;left:8006;top:2587;height:125;width:96;" stroked="t" coordsize="21600,21600">
              <v:path arrowok="t"/>
              <v:fill focussize="0,0"/>
              <v:stroke weight="0.24pt" color="#970037" dashstyle="longDash"/>
              <v:imagedata o:title=""/>
              <o:lock v:ext="edit"/>
            </v:line>
            <v:shape id="_x0000_s1232" o:spid="_x0000_s1232" style="position:absolute;left:7718;top:662;height:1656;width:413;" filled="f" stroked="t" coordorigin="7718,662" coordsize="413,1656" path="m8083,1152l8086,1130,8087,1106,8088,1083,8088,1061,8081,955,8063,859,8035,779,7998,717,7954,677,7906,662,7862,673,7822,703,7788,750,7759,811,7737,885,7723,969,7718,1061,7719,1083,7721,1106,7722,1130,7723,1152m8078,1147l8131,1032m8078,1147l8030,1032m7906,1651l7906,2318,7958,2198m7906,2318l7853,2198e">
              <v:path arrowok="t"/>
              <v:fill on="f" focussize="0,0"/>
              <v:stroke weight="0.24pt" color="#970037"/>
              <v:imagedata o:title=""/>
              <o:lock v:ext="edit"/>
            </v:shape>
            <v:shape id="_x0000_s1233" o:spid="_x0000_s1233" style="position:absolute;left:3451;top:278;height:548;width:989;" fillcolor="#FFFFCA" filled="t" stroked="f" coordorigin="3451,278" coordsize="989,548" path="m4315,278l3451,278,3451,826,4440,826,4440,394,4315,278xe">
              <v:path arrowok="t"/>
              <v:fill on="t" focussize="0,0"/>
              <v:stroke on="f"/>
              <v:imagedata o:title=""/>
              <o:lock v:ext="edit"/>
            </v:shape>
            <v:shape id="_x0000_s1234" o:spid="_x0000_s1234" style="position:absolute;left:3451;top:278;height:548;width:989;" filled="f" stroked="t" coordorigin="3451,278" coordsize="989,548" path="m3451,278l4315,278,4440,394,4440,826,3451,826,3451,278xm3451,278l4315,278,4440,394,4440,826,3451,826,3451,278m4315,278l4315,394,4440,394e">
              <v:path arrowok="t"/>
              <v:fill on="f" focussize="0,0"/>
              <v:stroke weight="0.24pt" color="#970037"/>
              <v:imagedata o:title=""/>
              <o:lock v:ext="edit"/>
            </v:shape>
            <v:line id="_x0000_s1235" o:spid="_x0000_s1235" o:spt="20" style="position:absolute;left:3720;top:850;flip:y;height:451;width:144;" stroked="t" coordsize="21600,21600">
              <v:path arrowok="t"/>
              <v:fill focussize="0,0"/>
              <v:stroke weight="0.24pt" color="#970037" dashstyle="longDash"/>
              <v:imagedata o:title=""/>
              <o:lock v:ext="edit"/>
            </v:line>
            <v:shape id="_x0000_s1236" o:spid="_x0000_s1236" style="position:absolute;left:6134;top:268;height:456;width:989;" fillcolor="#FFFFCA" filled="t" stroked="f" coordorigin="6134,269" coordsize="989,456" path="m7008,269l6134,269,6134,725,7123,725,7123,394,7008,269xe">
              <v:path arrowok="t"/>
              <v:fill on="t" focussize="0,0"/>
              <v:stroke on="f"/>
              <v:imagedata o:title=""/>
              <o:lock v:ext="edit"/>
            </v:shape>
            <v:shape id="_x0000_s1237" o:spid="_x0000_s1237" style="position:absolute;left:6134;top:268;height:456;width:989;" filled="f" stroked="t" coordorigin="6134,269" coordsize="989,456" path="m6134,269l7008,269,7123,394,7123,725,6134,725,6134,269xm6134,269l7008,269,7123,394,7123,725,6134,725,6134,269m7008,269l7008,394,7123,394e">
              <v:path arrowok="t"/>
              <v:fill on="f" focussize="0,0"/>
              <v:stroke weight="0.24pt" color="#970037"/>
              <v:imagedata o:title=""/>
              <o:lock v:ext="edit"/>
            </v:shape>
            <v:shape id="_x0000_s1238" o:spid="_x0000_s1238" style="position:absolute;left:5702;top:744;height:423;width:1844;" filled="f" stroked="t" coordorigin="5702,744" coordsize="1844,423" path="m5702,1166l6302,744m7546,1157l6979,744e">
              <v:path arrowok="t"/>
              <v:fill on="f" focussize="0,0"/>
              <v:stroke weight="0.24pt" color="#970037" dashstyle="longDash"/>
              <v:imagedata o:title=""/>
              <o:lock v:ext="edit"/>
            </v:shape>
            <v:shape id="_x0000_s1239" o:spid="_x0000_s1239" style="position:absolute;left:6240;top:2361;height:908;width:984;" fillcolor="#FFFFCA" filled="t" stroked="f" coordorigin="6240,2362" coordsize="984,908" path="m7114,2362l6240,2362,6240,3269,7224,3269,7224,2486,7114,2362xe">
              <v:path arrowok="t"/>
              <v:fill on="t" focussize="0,0"/>
              <v:stroke on="f"/>
              <v:imagedata o:title=""/>
              <o:lock v:ext="edit"/>
            </v:shape>
            <v:shape id="_x0000_s1240" o:spid="_x0000_s1240" style="position:absolute;left:6240;top:2361;height:908;width:984;" filled="f" stroked="t" coordorigin="6240,2362" coordsize="984,908" path="m6240,2362l7114,2362,7224,2486,7224,3269,6240,3269,6240,2362xm6240,2362l7114,2362,7224,2486,7224,3269,6240,3269,6240,2362m7114,2362l7114,2486,7224,2486e">
              <v:path arrowok="t"/>
              <v:fill on="f" focussize="0,0"/>
              <v:stroke weight="0.24pt" color="#970037"/>
              <v:imagedata o:title=""/>
              <o:lock v:ext="edit"/>
            </v:shape>
            <v:shape id="_x0000_s1241" o:spid="_x0000_s1241" style="position:absolute;left:4296;top:1401;height:1138;width:3610;" filled="f" stroked="t" coordorigin="4296,1402" coordsize="3610,1138" path="m4296,1402l6240,2539m6600,1402l6691,2362m7906,1992l7248,2453e">
              <v:path arrowok="t"/>
              <v:fill on="f" focussize="0,0"/>
              <v:stroke weight="0.24pt" color="#970037" dashstyle="longDash"/>
              <v:imagedata o:title=""/>
              <o:lock v:ext="edit"/>
            </v:shape>
            <v:shape id="_x0000_s1242" o:spid="_x0000_s1242" style="position:absolute;left:7780;top:2712;height:413;width:970;" fillcolor="#FFFFCA" filled="t" stroked="f" coordorigin="7781,2712" coordsize="970,413" path="m8626,2712l7781,2712,7781,3125,8750,3125,8750,2837,8626,2712xe">
              <v:path arrowok="t"/>
              <v:fill on="t" focussize="0,0"/>
              <v:stroke on="f"/>
              <v:imagedata o:title=""/>
              <o:lock v:ext="edit"/>
            </v:shape>
            <v:shape id="_x0000_s1243" o:spid="_x0000_s1243" style="position:absolute;left:7780;top:2712;height:413;width:970;" filled="f" stroked="t" coordorigin="7781,2712" coordsize="970,413" path="m7781,2712l8626,2712,8750,2837,8750,3125,7781,3125,7781,2712xm7781,2712l8626,2712,8750,2837,8750,3125,7781,3125,7781,2712m8626,2712l8626,2837,8750,2837e">
              <v:path arrowok="t"/>
              <v:fill on="f" focussize="0,0"/>
              <v:stroke weight="0.24pt" color="#970037"/>
              <v:imagedata o:title=""/>
              <o:lock v:ext="edit"/>
            </v:shape>
            <v:line id="_x0000_s1244" o:spid="_x0000_s1244" o:spt="20" style="position:absolute;left:8006;top:2587;height:125;width:96;" stroked="t" coordsize="21600,21600">
              <v:path arrowok="t"/>
              <v:fill focussize="0,0"/>
              <v:stroke weight="0.24pt" color="#970037" dashstyle="longDash"/>
              <v:imagedata o:title=""/>
              <o:lock v:ext="edit"/>
            </v:line>
            <v:rect id="_x0000_s1245" o:spid="_x0000_s1245" o:spt="1" style="position:absolute;left:3321;top:220;height:3240;width:6480;" filled="f" stroked="t" coordsize="21600,21600">
              <v:path/>
              <v:fill on="f" focussize="0,0"/>
              <v:stroke weight="0.72pt" color="#000000"/>
              <v:imagedata o:title=""/>
              <o:lock v:ext="edit"/>
            </v:rect>
            <v:shape id="_x0000_s1246" o:spid="_x0000_s1246" o:spt="202" type="#_x0000_t202" style="position:absolute;left:3494;top:304;height:302;width:8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CA92BAE"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0000"/>
                        <w:sz w:val="12"/>
                      </w:rPr>
                      <w:t>Estado</w:t>
                    </w:r>
                    <w:r>
                      <w:rPr>
                        <w:rFonts w:ascii="Arial MT"/>
                        <w:color w:val="FF0000"/>
                        <w:spacing w:val="58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z w:val="12"/>
                      </w:rPr>
                      <w:t>Inicial</w:t>
                    </w:r>
                  </w:p>
                  <w:p w14:paraId="77E72271">
                    <w:pPr>
                      <w:spacing w:before="3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0000"/>
                        <w:sz w:val="12"/>
                      </w:rPr>
                      <w:t>do</w:t>
                    </w:r>
                    <w:r>
                      <w:rPr>
                        <w:rFonts w:ascii="Arial MT"/>
                        <w:color w:val="FF0000"/>
                        <w:spacing w:val="3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z w:val="12"/>
                      </w:rPr>
                      <w:t>Objeto</w:t>
                    </w:r>
                  </w:p>
                </w:txbxContent>
              </v:textbox>
            </v:shape>
            <v:shape id="_x0000_s1247" o:spid="_x0000_s1247" o:spt="202" type="#_x0000_t202" style="position:absolute;left:6177;top:294;height:298;width:6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445DCE5">
                    <w:pPr>
                      <w:spacing w:before="0" w:line="283" w:lineRule="auto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0000"/>
                        <w:sz w:val="12"/>
                      </w:rPr>
                      <w:t>E stado</w:t>
                    </w:r>
                    <w:r>
                      <w:rPr>
                        <w:rFonts w:ascii="Arial MT"/>
                        <w:color w:val="FF0000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z w:val="12"/>
                      </w:rPr>
                      <w:t>do</w:t>
                    </w:r>
                    <w:r>
                      <w:rPr>
                        <w:rFonts w:ascii="Arial MT"/>
                        <w:color w:val="FF0000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z w:val="12"/>
                      </w:rPr>
                      <w:t>Objeto</w:t>
                    </w:r>
                  </w:p>
                </w:txbxContent>
              </v:textbox>
            </v:shape>
            <v:shape id="_x0000_s1248" o:spid="_x0000_s1248" o:spt="202" type="#_x0000_t202" style="position:absolute;left:7660;top:385;height:134;width:49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AD1A33E"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2"/>
                        <w:sz w:val="12"/>
                      </w:rPr>
                      <w:t>event</w:t>
                    </w:r>
                    <w:r>
                      <w:rPr>
                        <w:rFonts w:ascii="Arial MT"/>
                        <w:spacing w:val="-14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2"/>
                      </w:rPr>
                      <w:t>o</w:t>
                    </w:r>
                    <w:r>
                      <w:rPr>
                        <w:rFonts w:ascii="Arial MT"/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2"/>
                      </w:rPr>
                      <w:t>c</w:t>
                    </w:r>
                  </w:p>
                </w:txbxContent>
              </v:textbox>
            </v:shape>
            <v:shape id="_x0000_s1249" o:spid="_x0000_s1249" o:spt="202" type="#_x0000_t202" style="position:absolute;left:4051;top:1182;height:134;width:5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4BD3247"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2"/>
                        <w:sz w:val="12"/>
                      </w:rPr>
                      <w:t>even</w:t>
                    </w:r>
                    <w:r>
                      <w:rPr>
                        <w:rFonts w:ascii="Arial MT"/>
                        <w:spacing w:val="-14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2"/>
                      </w:rPr>
                      <w:t>to</w:t>
                    </w:r>
                    <w:r>
                      <w:rPr>
                        <w:rFonts w:ascii="Arial MT"/>
                        <w:spacing w:val="16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2"/>
                      </w:rPr>
                      <w:t>a</w:t>
                    </w:r>
                  </w:p>
                </w:txbxContent>
              </v:textbox>
            </v:shape>
            <v:shape id="_x0000_s1250" o:spid="_x0000_s1250" o:spt="202" type="#_x0000_t202" style="position:absolute;left:5112;top:1192;height:134;width:5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CF89A10"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E</w:t>
                    </w:r>
                    <w:r>
                      <w:rPr>
                        <w:rFonts w:ascii="Arial MT"/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stado</w:t>
                    </w:r>
                    <w:r>
                      <w:rPr>
                        <w:rFonts w:ascii="Arial MT"/>
                        <w:spacing w:val="23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1</w:t>
                    </w:r>
                  </w:p>
                </w:txbxContent>
              </v:textbox>
            </v:shape>
            <v:shape id="_x0000_s1251" o:spid="_x0000_s1251" o:spt="202" type="#_x0000_t202" style="position:absolute;left:6364;top:1182;height:134;width:5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51DF323"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2"/>
                        <w:sz w:val="12"/>
                      </w:rPr>
                      <w:t>event</w:t>
                    </w:r>
                    <w:r>
                      <w:rPr>
                        <w:rFonts w:ascii="Arial MT"/>
                        <w:spacing w:val="-14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2"/>
                      </w:rPr>
                      <w:t>o</w:t>
                    </w:r>
                    <w:r>
                      <w:rPr>
                        <w:rFonts w:ascii="Arial MT"/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2"/>
                      </w:rPr>
                      <w:t>b</w:t>
                    </w:r>
                  </w:p>
                </w:txbxContent>
              </v:textbox>
            </v:shape>
            <v:shape id="_x0000_s1252" o:spid="_x0000_s1252" o:spt="202" type="#_x0000_t202" style="position:absolute;left:7641;top:1182;height:134;width:5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756B624"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Estado</w:t>
                    </w:r>
                    <w:r>
                      <w:rPr>
                        <w:rFonts w:ascii="Arial MT"/>
                        <w:spacing w:val="39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2</w:t>
                    </w:r>
                  </w:p>
                </w:txbxContent>
              </v:textbox>
            </v:shape>
            <v:shape id="_x0000_s1253" o:spid="_x0000_s1253" o:spt="202" type="#_x0000_t202" style="position:absolute;left:8073;top:1955;height:134;width:5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1982747"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95"/>
                        <w:sz w:val="12"/>
                      </w:rPr>
                      <w:t>e</w:t>
                    </w:r>
                    <w:r>
                      <w:rPr>
                        <w:rFonts w:ascii="Arial MT"/>
                        <w:spacing w:val="-1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12"/>
                      </w:rPr>
                      <w:t>vent</w:t>
                    </w:r>
                    <w:r>
                      <w:rPr>
                        <w:rFonts w:ascii="Arial MT"/>
                        <w:spacing w:val="-11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12"/>
                      </w:rPr>
                      <w:t>o</w:t>
                    </w:r>
                    <w:r>
                      <w:rPr>
                        <w:rFonts w:ascii="Arial MT"/>
                        <w:spacing w:val="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12"/>
                      </w:rPr>
                      <w:t>d</w:t>
                    </w:r>
                  </w:p>
                </w:txbxContent>
              </v:textbox>
            </v:shape>
            <v:shape id="_x0000_s1254" o:spid="_x0000_s1254" o:spt="202" type="#_x0000_t202" style="position:absolute;left:6283;top:2387;height:792;width:7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4FC363C"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0000"/>
                        <w:sz w:val="12"/>
                      </w:rPr>
                      <w:t>Evento</w:t>
                    </w:r>
                  </w:p>
                  <w:p w14:paraId="6DE5467B">
                    <w:pPr>
                      <w:spacing w:before="25" w:line="288" w:lineRule="auto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0000"/>
                        <w:sz w:val="12"/>
                      </w:rPr>
                      <w:t>Ocorrido</w:t>
                    </w:r>
                    <w:r>
                      <w:rPr>
                        <w:rFonts w:ascii="Arial MT"/>
                        <w:color w:val="FF0000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z w:val="12"/>
                      </w:rPr>
                      <w:t>que</w:t>
                    </w:r>
                    <w:r>
                      <w:rPr>
                        <w:rFonts w:ascii="Arial MT"/>
                        <w:color w:val="FF0000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z w:val="12"/>
                      </w:rPr>
                      <w:t>faz</w:t>
                    </w:r>
                    <w:r>
                      <w:rPr>
                        <w:rFonts w:ascii="Arial MT"/>
                        <w:color w:val="FF0000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z w:val="12"/>
                      </w:rPr>
                      <w:t>o</w:t>
                    </w:r>
                    <w:r>
                      <w:rPr>
                        <w:rFonts w:ascii="Arial MT"/>
                        <w:color w:val="FF0000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z w:val="12"/>
                      </w:rPr>
                      <w:t>objeto</w:t>
                    </w:r>
                    <w:r>
                      <w:rPr>
                        <w:rFonts w:ascii="Arial MT"/>
                        <w:color w:val="FF0000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z w:val="12"/>
                      </w:rPr>
                      <w:t>mudar</w:t>
                    </w:r>
                    <w:r>
                      <w:rPr>
                        <w:rFonts w:ascii="Arial MT"/>
                        <w:color w:val="FF0000"/>
                        <w:spacing w:val="13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z w:val="12"/>
                      </w:rPr>
                      <w:t>de</w:t>
                    </w:r>
                  </w:p>
                  <w:p w14:paraId="65055452">
                    <w:pPr>
                      <w:spacing w:before="0" w:line="136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0000"/>
                        <w:sz w:val="12"/>
                      </w:rPr>
                      <w:t>estado</w:t>
                    </w:r>
                  </w:p>
                </w:txbxContent>
              </v:textbox>
            </v:shape>
            <v:shape id="_x0000_s1255" o:spid="_x0000_s1255" o:spt="202" type="#_x0000_t202" style="position:absolute;left:7824;top:2737;height:298;width:7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E1019D6">
                    <w:pPr>
                      <w:spacing w:before="0" w:line="283" w:lineRule="auto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0000"/>
                        <w:sz w:val="12"/>
                      </w:rPr>
                      <w:t>Es tado</w:t>
                    </w:r>
                    <w:r>
                      <w:rPr>
                        <w:rFonts w:ascii="Arial MT"/>
                        <w:color w:val="FF0000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z w:val="12"/>
                      </w:rPr>
                      <w:t>Final</w:t>
                    </w:r>
                    <w:r>
                      <w:rPr>
                        <w:rFonts w:ascii="Arial MT"/>
                        <w:color w:val="FF0000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z w:val="12"/>
                      </w:rPr>
                      <w:t>do</w:t>
                    </w:r>
                    <w:r>
                      <w:rPr>
                        <w:rFonts w:ascii="Arial MT"/>
                        <w:color w:val="FF0000"/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z w:val="12"/>
                      </w:rPr>
                      <w:t>Obj</w:t>
                    </w:r>
                    <w:r>
                      <w:rPr>
                        <w:rFonts w:ascii="Arial MT"/>
                        <w:color w:val="FF0000"/>
                        <w:spacing w:val="-17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z w:val="12"/>
                      </w:rPr>
                      <w:t>eto</w:t>
                    </w:r>
                  </w:p>
                </w:txbxContent>
              </v:textbox>
            </v:shape>
            <w10:wrap type="topAndBottom"/>
          </v:group>
        </w:pict>
      </w:r>
    </w:p>
    <w:p w14:paraId="30E8B6FF">
      <w:pPr>
        <w:spacing w:before="58"/>
        <w:ind w:left="2192" w:right="2477" w:firstLine="0"/>
        <w:jc w:val="center"/>
        <w:rPr>
          <w:i/>
          <w:sz w:val="16"/>
        </w:rPr>
      </w:pPr>
      <w:r>
        <w:rPr>
          <w:i/>
          <w:sz w:val="16"/>
        </w:rPr>
        <w:t>Notação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básica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diagrama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estados.</w:t>
      </w:r>
    </w:p>
    <w:p w14:paraId="7C504229">
      <w:pPr>
        <w:pStyle w:val="9"/>
        <w:rPr>
          <w:i/>
          <w:sz w:val="18"/>
        </w:rPr>
      </w:pPr>
    </w:p>
    <w:p w14:paraId="22E5AAEA">
      <w:pPr>
        <w:pStyle w:val="9"/>
        <w:rPr>
          <w:i/>
          <w:sz w:val="18"/>
        </w:rPr>
      </w:pPr>
    </w:p>
    <w:p w14:paraId="1A417810">
      <w:pPr>
        <w:pStyle w:val="9"/>
        <w:rPr>
          <w:i/>
          <w:sz w:val="18"/>
        </w:rPr>
      </w:pPr>
    </w:p>
    <w:p w14:paraId="3C1801F0">
      <w:pPr>
        <w:pStyle w:val="9"/>
        <w:spacing w:before="7"/>
        <w:rPr>
          <w:i/>
          <w:sz w:val="18"/>
        </w:rPr>
      </w:pPr>
    </w:p>
    <w:p w14:paraId="27D09DF7">
      <w:pPr>
        <w:pStyle w:val="4"/>
        <w:numPr>
          <w:ilvl w:val="1"/>
          <w:numId w:val="3"/>
        </w:numPr>
        <w:tabs>
          <w:tab w:val="left" w:pos="1347"/>
          <w:tab w:val="left" w:pos="1348"/>
        </w:tabs>
        <w:spacing w:before="0" w:after="0" w:line="240" w:lineRule="auto"/>
        <w:ind w:left="1347" w:right="0" w:hanging="721"/>
        <w:jc w:val="left"/>
      </w:pPr>
      <w:bookmarkStart w:id="24" w:name="_TOC_250023"/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4"/>
      <w:r>
        <w:t>Componentes</w:t>
      </w:r>
    </w:p>
    <w:p w14:paraId="1923AA63">
      <w:pPr>
        <w:pStyle w:val="9"/>
        <w:spacing w:before="6"/>
        <w:rPr>
          <w:rFonts w:ascii="Arial"/>
          <w:b/>
          <w:sz w:val="31"/>
        </w:rPr>
      </w:pPr>
    </w:p>
    <w:p w14:paraId="55FD5086">
      <w:pPr>
        <w:pStyle w:val="9"/>
        <w:ind w:left="987" w:right="526"/>
      </w:pPr>
      <w:r>
        <w:t>Neste</w:t>
      </w:r>
      <w:r>
        <w:rPr>
          <w:spacing w:val="38"/>
        </w:rPr>
        <w:t xml:space="preserve"> </w:t>
      </w:r>
      <w:r>
        <w:t>item</w:t>
      </w:r>
      <w:r>
        <w:rPr>
          <w:spacing w:val="42"/>
        </w:rPr>
        <w:t xml:space="preserve"> </w:t>
      </w:r>
      <w:r>
        <w:t>deve</w:t>
      </w:r>
      <w:r>
        <w:rPr>
          <w:spacing w:val="43"/>
        </w:rPr>
        <w:t xml:space="preserve"> </w:t>
      </w:r>
      <w:r>
        <w:t>ser</w:t>
      </w:r>
      <w:r>
        <w:rPr>
          <w:spacing w:val="46"/>
        </w:rPr>
        <w:t xml:space="preserve"> </w:t>
      </w:r>
      <w:r>
        <w:t>apresentado</w:t>
      </w:r>
      <w:r>
        <w:rPr>
          <w:spacing w:val="37"/>
        </w:rPr>
        <w:t xml:space="preserve"> </w:t>
      </w:r>
      <w:r>
        <w:t>o</w:t>
      </w:r>
      <w:r>
        <w:rPr>
          <w:spacing w:val="36"/>
        </w:rPr>
        <w:t xml:space="preserve"> </w:t>
      </w:r>
      <w:r>
        <w:t>diagrama</w:t>
      </w:r>
      <w:r>
        <w:rPr>
          <w:spacing w:val="43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componentes</w:t>
      </w:r>
      <w:r>
        <w:rPr>
          <w:spacing w:val="40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apresenta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organização</w:t>
      </w:r>
      <w:r>
        <w:rPr>
          <w:spacing w:val="36"/>
        </w:rPr>
        <w:t xml:space="preserve"> </w:t>
      </w:r>
      <w:r>
        <w:t>e</w:t>
      </w:r>
      <w:r>
        <w:rPr>
          <w:spacing w:val="39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dependências entre</w:t>
      </w:r>
      <w:r>
        <w:rPr>
          <w:spacing w:val="-6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 xml:space="preserve">componentes </w:t>
      </w:r>
      <w:r>
        <w:rPr>
          <w:rFonts w:ascii="Arial" w:hAnsi="Arial"/>
          <w:b/>
          <w:color w:val="0000FF"/>
          <w:vertAlign w:val="superscript"/>
        </w:rPr>
        <w:t>G</w:t>
      </w:r>
      <w:r>
        <w:rPr>
          <w:vertAlign w:val="baseline"/>
        </w:rPr>
        <w:t>.</w:t>
      </w:r>
    </w:p>
    <w:p w14:paraId="7DB27B22">
      <w:pPr>
        <w:pStyle w:val="9"/>
        <w:rPr>
          <w:sz w:val="24"/>
        </w:rPr>
      </w:pPr>
    </w:p>
    <w:p w14:paraId="01C97062">
      <w:pPr>
        <w:pStyle w:val="9"/>
        <w:rPr>
          <w:sz w:val="24"/>
        </w:rPr>
      </w:pPr>
    </w:p>
    <w:p w14:paraId="27F50D2D">
      <w:pPr>
        <w:pStyle w:val="9"/>
        <w:spacing w:before="11"/>
        <w:rPr>
          <w:sz w:val="22"/>
        </w:rPr>
      </w:pPr>
    </w:p>
    <w:p w14:paraId="6EDE13DC">
      <w:pPr>
        <w:pStyle w:val="9"/>
        <w:ind w:left="987"/>
      </w:pPr>
      <w:r>
        <w:t>A</w:t>
      </w:r>
      <w:r>
        <w:rPr>
          <w:spacing w:val="-2"/>
        </w:rPr>
        <w:t xml:space="preserve"> </w:t>
      </w:r>
      <w:r>
        <w:t>seguir</w:t>
      </w:r>
      <w:r>
        <w:rPr>
          <w:spacing w:val="4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apresentada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notação</w:t>
      </w:r>
      <w:r>
        <w:rPr>
          <w:spacing w:val="-4"/>
        </w:rPr>
        <w:t xml:space="preserve"> </w:t>
      </w:r>
      <w:r>
        <w:t>básica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componentes.</w:t>
      </w:r>
    </w:p>
    <w:p w14:paraId="368689E8">
      <w:pPr>
        <w:pStyle w:val="9"/>
        <w:spacing w:before="4"/>
        <w:rPr>
          <w:sz w:val="16"/>
        </w:rPr>
      </w:pPr>
      <w:r>
        <w:pict>
          <v:group id="_x0000_s1256" o:spid="_x0000_s1256" o:spt="203" style="position:absolute;left:0pt;margin-left:246.1pt;margin-top:11.4pt;height:169.45pt;width:144.75pt;mso-position-horizontal-relative:page;mso-wrap-distance-bottom:0pt;mso-wrap-distance-top:0pt;z-index:-251643904;mso-width-relative:page;mso-height-relative:page;" coordorigin="4922,228" coordsize="2895,3389">
            <o:lock v:ext="edit"/>
            <v:rect id="_x0000_s1257" o:spid="_x0000_s1257" o:spt="1" style="position:absolute;left:5510;top:446;height:1076;width:2093;" fillcolor="#FFFFC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58" o:spid="_x0000_s1258" o:spt="1" style="position:absolute;left:5510;top:446;height:1076;width:2093;" filled="f" stroked="t" coordsize="21600,21600">
              <v:path/>
              <v:fill on="f" focussize="0,0"/>
              <v:stroke weight="0.745984251968504pt" color="#970037"/>
              <v:imagedata o:title=""/>
              <o:lock v:ext="edit"/>
            </v:rect>
            <v:rect id="_x0000_s1259" o:spid="_x0000_s1259" o:spt="1" style="position:absolute;left:5136;top:672;height:212;width:692;" fillcolor="#FFFFC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60" o:spid="_x0000_s1260" o:spt="1" style="position:absolute;left:5136;top:672;height:212;width:692;" filled="f" stroked="t" coordsize="21600,21600">
              <v:path/>
              <v:fill on="f" focussize="0,0"/>
              <v:stroke weight="0.745984251968504pt" color="#970037"/>
              <v:imagedata o:title=""/>
              <o:lock v:ext="edit"/>
            </v:rect>
            <v:rect id="_x0000_s1261" o:spid="_x0000_s1261" o:spt="1" style="position:absolute;left:5136;top:1104;height:212;width:692;" fillcolor="#FFFFC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62" o:spid="_x0000_s1262" o:spt="1" style="position:absolute;left:5136;top:1104;height:212;width:692;" filled="f" stroked="t" coordsize="21600,21600">
              <v:path/>
              <v:fill on="f" focussize="0,0"/>
              <v:stroke weight="0.745984251968504pt" color="#970037"/>
              <v:imagedata o:title=""/>
              <o:lock v:ext="edit"/>
            </v:rect>
            <v:rect id="_x0000_s1263" o:spid="_x0000_s1263" o:spt="1" style="position:absolute;left:5558;top:2385;height:1032;width:1968;" fillcolor="#FFFFC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64" o:spid="_x0000_s1264" o:spt="1" style="position:absolute;left:5558;top:2385;height:1032;width:1968;" filled="f" stroked="t" coordsize="21600,21600">
              <v:path/>
              <v:fill on="f" focussize="0,0"/>
              <v:stroke weight="0.745984251968504pt" color="#970037"/>
              <v:imagedata o:title=""/>
              <o:lock v:ext="edit"/>
            </v:rect>
            <v:rect id="_x0000_s1265" o:spid="_x0000_s1265" o:spt="1" style="position:absolute;left:5227;top:2596;height:192;width:658;" fillcolor="#FFFFC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66" o:spid="_x0000_s1266" o:spt="1" style="position:absolute;left:5227;top:2596;height:192;width:658;" filled="f" stroked="t" coordsize="21600,21600">
              <v:path/>
              <v:fill on="f" focussize="0,0"/>
              <v:stroke weight="0.745984251968504pt" color="#970037"/>
              <v:imagedata o:title=""/>
              <o:lock v:ext="edit"/>
            </v:rect>
            <v:rect id="_x0000_s1267" o:spid="_x0000_s1267" o:spt="1" style="position:absolute;left:5227;top:3000;height:207;width:658;" fillcolor="#FFFFC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68" o:spid="_x0000_s1268" o:spt="1" style="position:absolute;left:5227;top:3000;height:207;width:658;" filled="f" stroked="t" coordsize="21600,21600">
              <v:path/>
              <v:fill on="f" focussize="0,0"/>
              <v:stroke weight="0.745984251968504pt" color="#970037"/>
              <v:imagedata o:title=""/>
              <o:lock v:ext="edit"/>
            </v:rect>
            <v:line id="_x0000_s1269" o:spid="_x0000_s1269" o:spt="20" style="position:absolute;left:6374;top:1517;flip:y;height:864;width:0;" stroked="t" coordsize="21600,21600">
              <v:path arrowok="t"/>
              <v:fill focussize="0,0"/>
              <v:stroke weight="0.24pt" color="#970037" dashstyle="longDash"/>
              <v:imagedata o:title=""/>
              <o:lock v:ext="edit"/>
            </v:line>
            <v:shape id="_x0000_s1270" o:spid="_x0000_s1270" style="position:absolute;left:6297;top:1516;height:178;width:149;" filled="f" stroked="t" coordorigin="6298,1517" coordsize="149,178" path="m6374,1517l6446,1694m6374,1517l6298,1694e">
              <v:path arrowok="t"/>
              <v:fill on="f" focussize="0,0"/>
              <v:stroke weight="0.24pt" color="#970037"/>
              <v:imagedata o:title=""/>
              <o:lock v:ext="edit"/>
            </v:shape>
            <v:rect id="_x0000_s1271" o:spid="_x0000_s1271" o:spt="1" style="position:absolute;left:4929;top:235;height:3375;width:2880;" filled="f" stroked="t" coordsize="21600,21600">
              <v:path/>
              <v:fill on="f" focussize="0,0"/>
              <v:stroke weight="0.72pt" color="#000000"/>
              <v:imagedata o:title=""/>
              <o:lock v:ext="edit"/>
            </v:rect>
            <v:shape id="_x0000_s1272" o:spid="_x0000_s1272" o:spt="202" type="#_x0000_t202" style="position:absolute;left:5227;top:2385;height:1032;width:23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C7BF62C">
                    <w:pPr>
                      <w:spacing w:before="109"/>
                      <w:ind w:left="787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C</w:t>
                    </w:r>
                    <w:r>
                      <w:rPr>
                        <w:rFonts w:ascii="Arial MT"/>
                        <w:spacing w:val="-20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om</w:t>
                    </w:r>
                    <w:r>
                      <w:rPr>
                        <w:rFonts w:ascii="Arial MT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ponent</w:t>
                    </w:r>
                    <w:r>
                      <w:rPr>
                        <w:rFonts w:ascii="Arial MT"/>
                        <w:spacing w:val="-18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e</w:t>
                    </w:r>
                    <w:r>
                      <w:rPr>
                        <w:rFonts w:ascii="Arial MT"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2</w:t>
                    </w:r>
                  </w:p>
                </w:txbxContent>
              </v:textbox>
            </v:shape>
            <v:shape id="_x0000_s1273" o:spid="_x0000_s1273" o:spt="202" type="#_x0000_t202" style="position:absolute;left:5136;top:446;height:1076;width:246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10D50B1">
                    <w:pPr>
                      <w:spacing w:before="123"/>
                      <w:ind w:left="863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Componente</w:t>
                    </w:r>
                    <w:r>
                      <w:rPr>
                        <w:rFonts w:ascii="Arial MT"/>
                        <w:spacing w:val="76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1</w:t>
                    </w:r>
                  </w:p>
                </w:txbxContent>
              </v:textbox>
            </v:shape>
            <w10:wrap type="topAndBottom"/>
          </v:group>
        </w:pict>
      </w:r>
    </w:p>
    <w:p w14:paraId="1C391EDF">
      <w:pPr>
        <w:spacing w:before="73"/>
        <w:ind w:left="3189" w:right="3473" w:firstLine="0"/>
        <w:jc w:val="center"/>
        <w:rPr>
          <w:i/>
          <w:sz w:val="16"/>
        </w:rPr>
      </w:pPr>
      <w:r>
        <w:rPr>
          <w:i/>
          <w:sz w:val="16"/>
        </w:rPr>
        <w:t>Notação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básica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diagrama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componentes.</w:t>
      </w:r>
    </w:p>
    <w:p w14:paraId="0E822339">
      <w:pPr>
        <w:spacing w:after="0"/>
        <w:jc w:val="center"/>
        <w:rPr>
          <w:sz w:val="16"/>
        </w:rPr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77E8527A">
      <w:pPr>
        <w:pStyle w:val="9"/>
        <w:rPr>
          <w:i/>
        </w:rPr>
      </w:pPr>
    </w:p>
    <w:p w14:paraId="34D28243">
      <w:pPr>
        <w:pStyle w:val="9"/>
        <w:rPr>
          <w:i/>
        </w:rPr>
      </w:pPr>
    </w:p>
    <w:p w14:paraId="09142EEA">
      <w:pPr>
        <w:pStyle w:val="9"/>
        <w:spacing w:before="2"/>
        <w:rPr>
          <w:i/>
          <w:sz w:val="23"/>
        </w:rPr>
      </w:pPr>
    </w:p>
    <w:p w14:paraId="34FCF860">
      <w:pPr>
        <w:pStyle w:val="4"/>
        <w:numPr>
          <w:ilvl w:val="1"/>
          <w:numId w:val="3"/>
        </w:numPr>
        <w:tabs>
          <w:tab w:val="left" w:pos="1346"/>
          <w:tab w:val="left" w:pos="1347"/>
        </w:tabs>
        <w:spacing w:before="92" w:after="0" w:line="240" w:lineRule="auto"/>
        <w:ind w:left="1346" w:right="0" w:hanging="720"/>
        <w:jc w:val="left"/>
      </w:pPr>
      <w:bookmarkStart w:id="25" w:name="_TOC_250022"/>
      <w:r>
        <w:t>Modelo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bookmarkEnd w:id="25"/>
      <w:r>
        <w:t>Dados</w:t>
      </w:r>
    </w:p>
    <w:p w14:paraId="47DCB109">
      <w:pPr>
        <w:pStyle w:val="9"/>
        <w:rPr>
          <w:rFonts w:ascii="Arial"/>
          <w:b/>
          <w:sz w:val="31"/>
        </w:rPr>
      </w:pPr>
    </w:p>
    <w:p w14:paraId="55262A81">
      <w:pPr>
        <w:pStyle w:val="5"/>
        <w:numPr>
          <w:ilvl w:val="2"/>
          <w:numId w:val="7"/>
        </w:numPr>
        <w:tabs>
          <w:tab w:val="left" w:pos="2427"/>
          <w:tab w:val="left" w:pos="2428"/>
        </w:tabs>
        <w:spacing w:before="0" w:after="0" w:line="240" w:lineRule="auto"/>
        <w:ind w:left="2427" w:right="0" w:hanging="721"/>
        <w:jc w:val="left"/>
        <w:rPr>
          <w:rFonts w:ascii="Arial" w:hAnsi="Arial"/>
        </w:rPr>
      </w:pPr>
      <w:bookmarkStart w:id="26" w:name="_TOC_250021"/>
      <w:r>
        <w:rPr>
          <w:rFonts w:ascii="Arial" w:hAnsi="Arial"/>
        </w:rPr>
        <w:t>Modelo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Lógico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da Base</w:t>
      </w:r>
      <w:r>
        <w:rPr>
          <w:rFonts w:ascii="Arial" w:hAnsi="Arial"/>
          <w:spacing w:val="-5"/>
        </w:rPr>
        <w:t xml:space="preserve"> </w:t>
      </w:r>
      <w:bookmarkEnd w:id="26"/>
      <w:r>
        <w:rPr>
          <w:rFonts w:ascii="Arial" w:hAnsi="Arial"/>
        </w:rPr>
        <w:t>de Dados</w:t>
      </w:r>
    </w:p>
    <w:p w14:paraId="100D13B0">
      <w:pPr>
        <w:pStyle w:val="9"/>
        <w:spacing w:before="122"/>
        <w:ind w:left="2364" w:right="545"/>
        <w:jc w:val="both"/>
      </w:pPr>
      <w:r>
        <w:t>Neste item deve ser apresentado o modelo lógico da base de dados, que pode ser o</w:t>
      </w:r>
      <w:r>
        <w:rPr>
          <w:spacing w:val="1"/>
        </w:rPr>
        <w:t xml:space="preserve"> </w:t>
      </w:r>
      <w:r>
        <w:t>modelo entidade-relacionamento ou objeto da base de dados. No caso do modelo</w:t>
      </w:r>
      <w:r>
        <w:rPr>
          <w:spacing w:val="1"/>
        </w:rPr>
        <w:t xml:space="preserve"> </w:t>
      </w:r>
      <w:r>
        <w:t>entidade-relacionamento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lógico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passar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regras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normalização.</w:t>
      </w:r>
    </w:p>
    <w:p w14:paraId="4C25CC49">
      <w:pPr>
        <w:pStyle w:val="9"/>
        <w:spacing w:before="121"/>
        <w:ind w:left="2364" w:right="549"/>
        <w:jc w:val="both"/>
      </w:pPr>
      <w:r>
        <w:t>Como base para geração do modelo lógico pode-se utilizar o diagrama de classes.</w:t>
      </w:r>
      <w:r>
        <w:rPr>
          <w:spacing w:val="1"/>
        </w:rPr>
        <w:t xml:space="preserve"> </w:t>
      </w:r>
      <w:r>
        <w:t>Geralmente ferramentas CASE geram automaticamente o modelo lógico da base de</w:t>
      </w:r>
      <w:r>
        <w:rPr>
          <w:spacing w:val="1"/>
        </w:rPr>
        <w:t xml:space="preserve"> </w:t>
      </w:r>
      <w:r>
        <w:t>dados a</w:t>
      </w:r>
      <w:r>
        <w:rPr>
          <w:spacing w:val="-1"/>
        </w:rPr>
        <w:t xml:space="preserve"> </w:t>
      </w:r>
      <w:r>
        <w:t>partir</w:t>
      </w:r>
      <w:r>
        <w:rPr>
          <w:spacing w:val="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classes.</w:t>
      </w:r>
    </w:p>
    <w:p w14:paraId="5DA1BEA3">
      <w:pPr>
        <w:pStyle w:val="9"/>
        <w:rPr>
          <w:sz w:val="22"/>
        </w:rPr>
      </w:pPr>
    </w:p>
    <w:p w14:paraId="6AA9E376">
      <w:pPr>
        <w:pStyle w:val="9"/>
        <w:rPr>
          <w:sz w:val="19"/>
        </w:rPr>
      </w:pPr>
    </w:p>
    <w:p w14:paraId="666DC482">
      <w:pPr>
        <w:pStyle w:val="5"/>
        <w:numPr>
          <w:ilvl w:val="2"/>
          <w:numId w:val="7"/>
        </w:numPr>
        <w:tabs>
          <w:tab w:val="left" w:pos="2427"/>
          <w:tab w:val="left" w:pos="2428"/>
        </w:tabs>
        <w:spacing w:before="0" w:after="0" w:line="240" w:lineRule="auto"/>
        <w:ind w:left="2427" w:right="0" w:hanging="721"/>
        <w:jc w:val="left"/>
        <w:rPr>
          <w:rFonts w:ascii="Arial" w:hAnsi="Arial"/>
        </w:rPr>
      </w:pPr>
      <w:bookmarkStart w:id="27" w:name="_TOC_250020"/>
      <w:r>
        <w:rPr>
          <w:rFonts w:ascii="Arial" w:hAnsi="Arial"/>
        </w:rPr>
        <w:t>Criação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Física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do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Modelo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"/>
        </w:rPr>
        <w:t xml:space="preserve"> </w:t>
      </w:r>
      <w:bookmarkEnd w:id="27"/>
      <w:r>
        <w:rPr>
          <w:rFonts w:ascii="Arial" w:hAnsi="Arial"/>
        </w:rPr>
        <w:t>Dados</w:t>
      </w:r>
    </w:p>
    <w:p w14:paraId="431EC470">
      <w:pPr>
        <w:pStyle w:val="9"/>
        <w:spacing w:before="116"/>
        <w:ind w:left="2364" w:right="548"/>
        <w:jc w:val="both"/>
      </w:pPr>
      <w:r>
        <w:t>Neste item deve ser realizada a criação física do banco de dados, ou seja, a criação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i/>
        </w:rPr>
        <w:t>scripts</w:t>
      </w:r>
      <w:r>
        <w:t>.</w:t>
      </w:r>
    </w:p>
    <w:p w14:paraId="3C893576">
      <w:pPr>
        <w:pStyle w:val="9"/>
        <w:rPr>
          <w:sz w:val="22"/>
        </w:rPr>
      </w:pPr>
    </w:p>
    <w:p w14:paraId="0EFE2D78">
      <w:pPr>
        <w:pStyle w:val="9"/>
        <w:spacing w:before="10"/>
        <w:rPr>
          <w:sz w:val="18"/>
        </w:rPr>
      </w:pPr>
    </w:p>
    <w:p w14:paraId="3C927708">
      <w:pPr>
        <w:pStyle w:val="5"/>
        <w:numPr>
          <w:ilvl w:val="2"/>
          <w:numId w:val="7"/>
        </w:numPr>
        <w:tabs>
          <w:tab w:val="left" w:pos="2427"/>
          <w:tab w:val="left" w:pos="2428"/>
        </w:tabs>
        <w:spacing w:before="1" w:after="0" w:line="240" w:lineRule="auto"/>
        <w:ind w:left="2427" w:right="0" w:hanging="721"/>
        <w:jc w:val="left"/>
        <w:rPr>
          <w:rFonts w:ascii="Arial" w:hAnsi="Arial"/>
        </w:rPr>
      </w:pPr>
      <w:bookmarkStart w:id="28" w:name="_TOC_250019"/>
      <w:r>
        <w:rPr>
          <w:rFonts w:ascii="Arial" w:hAnsi="Arial"/>
        </w:rPr>
        <w:t>Dicionário de</w:t>
      </w:r>
      <w:r>
        <w:rPr>
          <w:rFonts w:ascii="Arial" w:hAnsi="Arial"/>
          <w:spacing w:val="-3"/>
        </w:rPr>
        <w:t xml:space="preserve"> </w:t>
      </w:r>
      <w:bookmarkEnd w:id="28"/>
      <w:r>
        <w:rPr>
          <w:rFonts w:ascii="Arial" w:hAnsi="Arial"/>
        </w:rPr>
        <w:t>Dados</w:t>
      </w:r>
    </w:p>
    <w:p w14:paraId="0579F2B6">
      <w:pPr>
        <w:pStyle w:val="9"/>
        <w:spacing w:before="121"/>
        <w:ind w:left="2364" w:right="553"/>
        <w:jc w:val="both"/>
      </w:pPr>
      <w:r>
        <w:t>Neste item deve ser criado o dicionário de dados do banco de dados, com o obejtivo</w:t>
      </w:r>
      <w:r>
        <w:rPr>
          <w:spacing w:val="-47"/>
        </w:rPr>
        <w:t xml:space="preserve"> </w:t>
      </w:r>
      <w:r>
        <w:rPr>
          <w:spacing w:val="-1"/>
        </w:rPr>
        <w:t>de documentar</w:t>
      </w:r>
      <w:r>
        <w:rPr>
          <w:spacing w:val="-2"/>
        </w:rPr>
        <w:t xml:space="preserve"> </w:t>
      </w:r>
      <w:r>
        <w:rPr>
          <w:spacing w:val="-1"/>
        </w:rPr>
        <w:t>todas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tabelas,</w:t>
      </w:r>
      <w:r>
        <w:t xml:space="preserve"> atributos,</w:t>
      </w:r>
      <w:r>
        <w:rPr>
          <w:spacing w:val="3"/>
        </w:rPr>
        <w:t xml:space="preserve"> </w:t>
      </w:r>
      <w:r>
        <w:rPr>
          <w:i/>
        </w:rPr>
        <w:t>stored</w:t>
      </w:r>
      <w:r>
        <w:rPr>
          <w:i/>
          <w:spacing w:val="-2"/>
        </w:rPr>
        <w:t xml:space="preserve"> </w:t>
      </w:r>
      <w:r>
        <w:rPr>
          <w:i/>
        </w:rPr>
        <w:t>procedures</w:t>
      </w:r>
      <w:r>
        <w:rPr>
          <w:i/>
          <w:spacing w:val="-24"/>
        </w:rPr>
        <w:t xml:space="preserve"> </w:t>
      </w:r>
      <w:r>
        <w:rPr>
          <w:rFonts w:ascii="Arial MT" w:hAnsi="Arial MT"/>
          <w:color w:val="0000FF"/>
          <w:vertAlign w:val="superscript"/>
        </w:rPr>
        <w:t>G</w:t>
      </w:r>
      <w:r>
        <w:rPr>
          <w:vertAlign w:val="baseline"/>
        </w:rPr>
        <w:t>.</w:t>
      </w:r>
    </w:p>
    <w:p w14:paraId="112B544C">
      <w:pPr>
        <w:pStyle w:val="9"/>
        <w:rPr>
          <w:sz w:val="24"/>
        </w:rPr>
      </w:pPr>
    </w:p>
    <w:p w14:paraId="47CF9223">
      <w:pPr>
        <w:pStyle w:val="9"/>
        <w:rPr>
          <w:sz w:val="24"/>
        </w:rPr>
      </w:pPr>
    </w:p>
    <w:p w14:paraId="67EF80B7">
      <w:pPr>
        <w:pStyle w:val="4"/>
        <w:numPr>
          <w:ilvl w:val="1"/>
          <w:numId w:val="3"/>
        </w:numPr>
        <w:tabs>
          <w:tab w:val="left" w:pos="1347"/>
          <w:tab w:val="left" w:pos="1348"/>
        </w:tabs>
        <w:spacing w:before="168" w:after="0" w:line="240" w:lineRule="auto"/>
        <w:ind w:left="1347" w:right="0" w:hanging="721"/>
        <w:jc w:val="left"/>
      </w:pPr>
      <w:bookmarkStart w:id="29" w:name="_TOC_250018"/>
      <w:r>
        <w:t>Ambiente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29"/>
      <w:r>
        <w:t>Desenvolvimento</w:t>
      </w:r>
    </w:p>
    <w:p w14:paraId="1738D0EB">
      <w:pPr>
        <w:pStyle w:val="9"/>
        <w:spacing w:before="1"/>
        <w:rPr>
          <w:rFonts w:ascii="Arial"/>
          <w:b/>
          <w:sz w:val="31"/>
        </w:rPr>
      </w:pPr>
    </w:p>
    <w:p w14:paraId="711D0927">
      <w:pPr>
        <w:pStyle w:val="9"/>
        <w:ind w:left="987" w:right="543"/>
        <w:jc w:val="both"/>
      </w:pPr>
      <w:r>
        <w:t>Neste item devem ser apresentados os softwares de desenvolvimento (linguagem de programação,</w:t>
      </w:r>
      <w:r>
        <w:rPr>
          <w:spacing w:val="1"/>
        </w:rPr>
        <w:t xml:space="preserve"> </w:t>
      </w:r>
      <w:r>
        <w:t>banco de dados, ferramentas, etc.), equipamentos de hardware e redes que sejam essenciais para o</w:t>
      </w:r>
      <w:r>
        <w:rPr>
          <w:spacing w:val="1"/>
        </w:rPr>
        <w:t xml:space="preserve"> </w:t>
      </w:r>
      <w:r>
        <w:t>desenvolvimento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sistema.</w:t>
      </w:r>
    </w:p>
    <w:p w14:paraId="1AF5EF45">
      <w:pPr>
        <w:pStyle w:val="9"/>
        <w:rPr>
          <w:sz w:val="22"/>
        </w:rPr>
      </w:pPr>
    </w:p>
    <w:p w14:paraId="54B6F1DE">
      <w:pPr>
        <w:pStyle w:val="9"/>
        <w:rPr>
          <w:sz w:val="22"/>
        </w:rPr>
      </w:pPr>
    </w:p>
    <w:p w14:paraId="5193984C">
      <w:pPr>
        <w:pStyle w:val="9"/>
        <w:spacing w:before="8"/>
        <w:rPr>
          <w:sz w:val="18"/>
        </w:rPr>
      </w:pPr>
    </w:p>
    <w:p w14:paraId="4D68A556">
      <w:pPr>
        <w:pStyle w:val="4"/>
        <w:numPr>
          <w:ilvl w:val="1"/>
          <w:numId w:val="3"/>
        </w:numPr>
        <w:tabs>
          <w:tab w:val="left" w:pos="1348"/>
        </w:tabs>
        <w:spacing w:before="0" w:after="0" w:line="240" w:lineRule="auto"/>
        <w:ind w:left="1347" w:right="0" w:hanging="721"/>
        <w:jc w:val="left"/>
      </w:pPr>
      <w:bookmarkStart w:id="30" w:name="_TOC_250017"/>
      <w:r>
        <w:t>Sistemas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componentes</w:t>
      </w:r>
      <w:r>
        <w:rPr>
          <w:spacing w:val="-4"/>
        </w:rPr>
        <w:t xml:space="preserve"> </w:t>
      </w:r>
      <w:r>
        <w:t>externos</w:t>
      </w:r>
      <w:r>
        <w:rPr>
          <w:spacing w:val="-4"/>
        </w:rPr>
        <w:t xml:space="preserve"> </w:t>
      </w:r>
      <w:bookmarkEnd w:id="30"/>
      <w:r>
        <w:t>utilizados</w:t>
      </w:r>
    </w:p>
    <w:p w14:paraId="27599409">
      <w:pPr>
        <w:pStyle w:val="9"/>
        <w:spacing w:before="8"/>
        <w:rPr>
          <w:rFonts w:ascii="Arial"/>
          <w:b/>
          <w:sz w:val="31"/>
        </w:rPr>
      </w:pPr>
    </w:p>
    <w:p w14:paraId="76640710">
      <w:pPr>
        <w:pStyle w:val="9"/>
        <w:spacing w:line="237" w:lineRule="auto"/>
        <w:ind w:left="987" w:right="550"/>
        <w:jc w:val="both"/>
      </w:pPr>
      <w:r>
        <w:t>Neste item devem ser descritos os sistemas e componentes externos que serão utilizados no sistema.</w:t>
      </w:r>
      <w:r>
        <w:rPr>
          <w:spacing w:val="1"/>
        </w:rPr>
        <w:t xml:space="preserve"> </w:t>
      </w:r>
      <w:r>
        <w:t>Por exemplo, sistemas que serão integrados ao sistema desenvolvido, componentes comprados ou</w:t>
      </w:r>
      <w:r>
        <w:rPr>
          <w:spacing w:val="1"/>
        </w:rPr>
        <w:t xml:space="preserve"> </w:t>
      </w:r>
      <w:r>
        <w:t>livre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estão</w:t>
      </w:r>
      <w:r>
        <w:rPr>
          <w:spacing w:val="-4"/>
        </w:rPr>
        <w:t xml:space="preserve"> </w:t>
      </w:r>
      <w:r>
        <w:t>sendo</w:t>
      </w:r>
      <w:r>
        <w:rPr>
          <w:spacing w:val="-3"/>
        </w:rPr>
        <w:t xml:space="preserve"> </w:t>
      </w:r>
      <w:r>
        <w:t>utilizados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facilitar ou complementar</w:t>
      </w:r>
      <w:r>
        <w:rPr>
          <w:spacing w:val="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desenvolvimento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sistema.</w:t>
      </w:r>
    </w:p>
    <w:p w14:paraId="0F3A4B30">
      <w:pPr>
        <w:spacing w:after="0" w:line="237" w:lineRule="auto"/>
        <w:jc w:val="both"/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26B182ED">
      <w:pPr>
        <w:pStyle w:val="3"/>
        <w:numPr>
          <w:ilvl w:val="0"/>
          <w:numId w:val="3"/>
        </w:numPr>
        <w:tabs>
          <w:tab w:val="left" w:pos="628"/>
        </w:tabs>
        <w:spacing w:before="99" w:after="0" w:line="240" w:lineRule="auto"/>
        <w:ind w:left="627" w:right="0" w:hanging="361"/>
        <w:jc w:val="left"/>
      </w:pPr>
      <w:bookmarkStart w:id="31" w:name="_TOC_250016"/>
      <w:bookmarkEnd w:id="31"/>
      <w:r>
        <w:t>Implementação</w:t>
      </w:r>
    </w:p>
    <w:p w14:paraId="54C3CBAA">
      <w:pPr>
        <w:pStyle w:val="9"/>
        <w:spacing w:before="3"/>
        <w:rPr>
          <w:rFonts w:ascii="Arial"/>
          <w:b/>
          <w:sz w:val="31"/>
        </w:rPr>
      </w:pPr>
    </w:p>
    <w:p w14:paraId="5FC0D7EB">
      <w:pPr>
        <w:pStyle w:val="9"/>
        <w:ind w:left="987" w:right="550"/>
        <w:jc w:val="both"/>
      </w:pPr>
      <w:r>
        <w:t>Este capítulo tem como objetivo a implementação das classes em termos de componentes, ou seja,</w:t>
      </w:r>
      <w:r>
        <w:rPr>
          <w:spacing w:val="1"/>
        </w:rPr>
        <w:t xml:space="preserve"> </w:t>
      </w:r>
      <w:r>
        <w:t>toda a implementação deve ser realizada de acordo com as definições das fases anteriores e todos os</w:t>
      </w:r>
      <w:r>
        <w:rPr>
          <w:spacing w:val="1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programação</w:t>
      </w:r>
      <w:r>
        <w:rPr>
          <w:spacing w:val="-3"/>
        </w:rPr>
        <w:t xml:space="preserve"> </w:t>
      </w:r>
      <w:r>
        <w:t>orientada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objetos que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linguagem</w:t>
      </w:r>
      <w:r>
        <w:rPr>
          <w:spacing w:val="3"/>
        </w:rPr>
        <w:t xml:space="preserve"> </w:t>
      </w:r>
      <w:r>
        <w:t>escolhida</w:t>
      </w:r>
      <w:r>
        <w:rPr>
          <w:spacing w:val="3"/>
        </w:rPr>
        <w:t xml:space="preserve"> </w:t>
      </w:r>
      <w:r>
        <w:t>oferece.</w:t>
      </w:r>
    </w:p>
    <w:p w14:paraId="2744949A">
      <w:pPr>
        <w:pStyle w:val="9"/>
        <w:spacing w:before="121"/>
        <w:ind w:left="987" w:right="550"/>
        <w:jc w:val="both"/>
      </w:pPr>
      <w:r>
        <w:t>Geralmente</w:t>
      </w:r>
      <w:r>
        <w:rPr>
          <w:spacing w:val="1"/>
        </w:rPr>
        <w:t xml:space="preserve"> </w:t>
      </w:r>
      <w:r>
        <w:t>ferramentas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geram</w:t>
      </w:r>
      <w:r>
        <w:rPr>
          <w:spacing w:val="1"/>
        </w:rPr>
        <w:t xml:space="preserve"> </w:t>
      </w:r>
      <w:r>
        <w:t>automaticamente</w:t>
      </w:r>
      <w:r>
        <w:rPr>
          <w:spacing w:val="1"/>
        </w:rPr>
        <w:t xml:space="preserve"> </w:t>
      </w:r>
      <w:r>
        <w:t>pseudocódigos</w:t>
      </w:r>
      <w:r>
        <w:rPr>
          <w:spacing w:val="1"/>
        </w:rPr>
        <w:t xml:space="preserve"> </w:t>
      </w:r>
      <w:r>
        <w:t>fontes</w:t>
      </w:r>
      <w:r>
        <w:rPr>
          <w:spacing w:val="1"/>
        </w:rPr>
        <w:t xml:space="preserve"> </w:t>
      </w:r>
      <w:r>
        <w:t>(dependendo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linguagem</w:t>
      </w:r>
      <w:r>
        <w:rPr>
          <w:spacing w:val="-2"/>
        </w:rPr>
        <w:t xml:space="preserve"> </w:t>
      </w:r>
      <w:r>
        <w:t>utilizada)</w:t>
      </w:r>
      <w:r>
        <w:rPr>
          <w:spacing w:val="46"/>
        </w:rPr>
        <w:t xml:space="preserve"> </w:t>
      </w:r>
      <w:r>
        <w:t>baseados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diagrama</w:t>
      </w:r>
      <w:r>
        <w:rPr>
          <w:spacing w:val="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classes.</w:t>
      </w:r>
    </w:p>
    <w:p w14:paraId="5F92D2B6">
      <w:pPr>
        <w:pStyle w:val="9"/>
        <w:spacing w:before="116"/>
        <w:ind w:left="987" w:right="555"/>
        <w:jc w:val="both"/>
      </w:pPr>
      <w:r>
        <w:t>Algumas boas práticas de programação devem ser seguidas para um maior entendimento do código.</w:t>
      </w:r>
      <w:r>
        <w:rPr>
          <w:spacing w:val="1"/>
        </w:rPr>
        <w:t xml:space="preserve"> </w:t>
      </w:r>
      <w:r>
        <w:t>Algumas delas</w:t>
      </w:r>
      <w:r>
        <w:rPr>
          <w:spacing w:val="1"/>
        </w:rPr>
        <w:t xml:space="preserve"> </w:t>
      </w:r>
      <w:r>
        <w:t>são:</w:t>
      </w:r>
    </w:p>
    <w:p w14:paraId="157CE94F">
      <w:pPr>
        <w:pStyle w:val="9"/>
        <w:spacing w:before="6"/>
        <w:rPr>
          <w:sz w:val="30"/>
        </w:rPr>
      </w:pPr>
    </w:p>
    <w:p w14:paraId="4F758865">
      <w:pPr>
        <w:pStyle w:val="17"/>
        <w:numPr>
          <w:ilvl w:val="0"/>
          <w:numId w:val="8"/>
        </w:numPr>
        <w:tabs>
          <w:tab w:val="left" w:pos="2394"/>
        </w:tabs>
        <w:spacing w:before="0" w:after="0" w:line="240" w:lineRule="auto"/>
        <w:ind w:left="2393" w:right="0" w:hanging="140"/>
        <w:jc w:val="left"/>
        <w:rPr>
          <w:sz w:val="20"/>
        </w:rPr>
      </w:pPr>
      <w:r>
        <w:rPr>
          <w:sz w:val="20"/>
        </w:rPr>
        <w:t>Cabeçalho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funções</w:t>
      </w:r>
      <w:r>
        <w:rPr>
          <w:spacing w:val="-2"/>
          <w:sz w:val="20"/>
        </w:rPr>
        <w:t xml:space="preserve"> </w:t>
      </w:r>
      <w:r>
        <w:rPr>
          <w:sz w:val="20"/>
        </w:rPr>
        <w:t>contendo</w:t>
      </w:r>
      <w:r>
        <w:rPr>
          <w:spacing w:val="-6"/>
          <w:sz w:val="20"/>
        </w:rPr>
        <w:t xml:space="preserve"> </w:t>
      </w:r>
      <w:r>
        <w:rPr>
          <w:sz w:val="20"/>
        </w:rPr>
        <w:t>campos</w:t>
      </w:r>
      <w:r>
        <w:rPr>
          <w:spacing w:val="-2"/>
          <w:sz w:val="20"/>
        </w:rPr>
        <w:t xml:space="preserve"> </w:t>
      </w:r>
      <w:r>
        <w:rPr>
          <w:sz w:val="20"/>
        </w:rPr>
        <w:t>como</w:t>
      </w:r>
      <w:r>
        <w:rPr>
          <w:spacing w:val="-5"/>
          <w:sz w:val="20"/>
        </w:rPr>
        <w:t xml:space="preserve"> </w:t>
      </w:r>
      <w:r>
        <w:rPr>
          <w:sz w:val="20"/>
        </w:rPr>
        <w:t>descrição,</w:t>
      </w:r>
      <w:r>
        <w:rPr>
          <w:spacing w:val="1"/>
          <w:sz w:val="20"/>
        </w:rPr>
        <w:t xml:space="preserve"> </w:t>
      </w:r>
      <w:r>
        <w:rPr>
          <w:sz w:val="20"/>
        </w:rPr>
        <w:t>data de</w:t>
      </w:r>
      <w:r>
        <w:rPr>
          <w:spacing w:val="-4"/>
          <w:sz w:val="20"/>
        </w:rPr>
        <w:t xml:space="preserve"> </w:t>
      </w:r>
      <w:r>
        <w:rPr>
          <w:sz w:val="20"/>
        </w:rPr>
        <w:t>criação,</w:t>
      </w:r>
      <w:r>
        <w:rPr>
          <w:spacing w:val="-3"/>
          <w:sz w:val="20"/>
        </w:rPr>
        <w:t xml:space="preserve"> </w:t>
      </w:r>
      <w:r>
        <w:rPr>
          <w:sz w:val="20"/>
        </w:rPr>
        <w:t>autor,</w:t>
      </w:r>
      <w:r>
        <w:rPr>
          <w:spacing w:val="-4"/>
          <w:sz w:val="20"/>
        </w:rPr>
        <w:t xml:space="preserve"> </w:t>
      </w:r>
      <w:r>
        <w:rPr>
          <w:sz w:val="20"/>
        </w:rPr>
        <w:t>etc;</w:t>
      </w:r>
    </w:p>
    <w:p w14:paraId="22919297">
      <w:pPr>
        <w:pStyle w:val="17"/>
        <w:numPr>
          <w:ilvl w:val="0"/>
          <w:numId w:val="8"/>
        </w:numPr>
        <w:tabs>
          <w:tab w:val="left" w:pos="2394"/>
        </w:tabs>
        <w:spacing w:before="121" w:after="0" w:line="240" w:lineRule="auto"/>
        <w:ind w:left="2393" w:right="0" w:hanging="140"/>
        <w:jc w:val="left"/>
        <w:rPr>
          <w:sz w:val="20"/>
        </w:rPr>
      </w:pPr>
      <w:r>
        <w:rPr>
          <w:sz w:val="20"/>
        </w:rPr>
        <w:t>Comentários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código;</w:t>
      </w:r>
    </w:p>
    <w:p w14:paraId="6E1533B3">
      <w:pPr>
        <w:pStyle w:val="17"/>
        <w:numPr>
          <w:ilvl w:val="0"/>
          <w:numId w:val="8"/>
        </w:numPr>
        <w:tabs>
          <w:tab w:val="left" w:pos="2394"/>
        </w:tabs>
        <w:spacing w:before="120" w:after="0" w:line="240" w:lineRule="auto"/>
        <w:ind w:left="2393" w:right="553" w:hanging="140"/>
        <w:jc w:val="left"/>
        <w:rPr>
          <w:sz w:val="20"/>
        </w:rPr>
      </w:pPr>
      <w:r>
        <w:rPr>
          <w:sz w:val="20"/>
        </w:rPr>
        <w:t>Padronização</w:t>
      </w:r>
      <w:r>
        <w:rPr>
          <w:spacing w:val="46"/>
          <w:sz w:val="20"/>
        </w:rPr>
        <w:t xml:space="preserve"> </w:t>
      </w:r>
      <w:r>
        <w:rPr>
          <w:sz w:val="20"/>
        </w:rPr>
        <w:t>de</w:t>
      </w:r>
      <w:r>
        <w:rPr>
          <w:spacing w:val="48"/>
          <w:sz w:val="20"/>
        </w:rPr>
        <w:t xml:space="preserve"> </w:t>
      </w:r>
      <w:r>
        <w:rPr>
          <w:sz w:val="20"/>
        </w:rPr>
        <w:t>nomes</w:t>
      </w:r>
      <w:r>
        <w:rPr>
          <w:spacing w:val="49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variáveis,</w:t>
      </w:r>
      <w:r>
        <w:rPr>
          <w:spacing w:val="4"/>
          <w:sz w:val="20"/>
        </w:rPr>
        <w:t xml:space="preserve"> </w:t>
      </w:r>
      <w:r>
        <w:rPr>
          <w:sz w:val="20"/>
        </w:rPr>
        <w:t>parâmetros,</w:t>
      </w:r>
      <w:r>
        <w:rPr>
          <w:spacing w:val="4"/>
          <w:sz w:val="20"/>
        </w:rPr>
        <w:t xml:space="preserve"> </w:t>
      </w:r>
      <w:r>
        <w:rPr>
          <w:sz w:val="20"/>
        </w:rPr>
        <w:t>funções,</w:t>
      </w:r>
      <w:r>
        <w:rPr>
          <w:spacing w:val="4"/>
          <w:sz w:val="20"/>
        </w:rPr>
        <w:t xml:space="preserve"> </w:t>
      </w:r>
      <w:r>
        <w:rPr>
          <w:sz w:val="20"/>
        </w:rPr>
        <w:t>tabelas,</w:t>
      </w:r>
      <w:r>
        <w:rPr>
          <w:spacing w:val="3"/>
          <w:sz w:val="20"/>
        </w:rPr>
        <w:t xml:space="preserve"> </w:t>
      </w:r>
      <w:r>
        <w:rPr>
          <w:i/>
          <w:sz w:val="20"/>
        </w:rPr>
        <w:t>stored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procedures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etc;</w:t>
      </w:r>
    </w:p>
    <w:p w14:paraId="59B12BE0">
      <w:pPr>
        <w:pStyle w:val="17"/>
        <w:numPr>
          <w:ilvl w:val="0"/>
          <w:numId w:val="8"/>
        </w:numPr>
        <w:tabs>
          <w:tab w:val="left" w:pos="2394"/>
        </w:tabs>
        <w:spacing w:before="121" w:after="0" w:line="240" w:lineRule="auto"/>
        <w:ind w:left="2393" w:right="0" w:hanging="140"/>
        <w:jc w:val="left"/>
        <w:rPr>
          <w:sz w:val="20"/>
        </w:rPr>
      </w:pPr>
      <w:r>
        <w:rPr>
          <w:sz w:val="20"/>
        </w:rPr>
        <w:t>Verificação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declaração</w:t>
      </w:r>
      <w:r>
        <w:rPr>
          <w:spacing w:val="-5"/>
          <w:sz w:val="20"/>
        </w:rPr>
        <w:t xml:space="preserve"> </w:t>
      </w:r>
      <w:r>
        <w:rPr>
          <w:sz w:val="20"/>
        </w:rPr>
        <w:t>das</w:t>
      </w:r>
      <w:r>
        <w:rPr>
          <w:spacing w:val="-3"/>
          <w:sz w:val="20"/>
        </w:rPr>
        <w:t xml:space="preserve"> </w:t>
      </w:r>
      <w:r>
        <w:rPr>
          <w:sz w:val="20"/>
        </w:rPr>
        <w:t>variáveis;</w:t>
      </w:r>
    </w:p>
    <w:p w14:paraId="28F85835">
      <w:pPr>
        <w:pStyle w:val="17"/>
        <w:numPr>
          <w:ilvl w:val="0"/>
          <w:numId w:val="8"/>
        </w:numPr>
        <w:tabs>
          <w:tab w:val="left" w:pos="2394"/>
        </w:tabs>
        <w:spacing w:before="120" w:after="0" w:line="240" w:lineRule="auto"/>
        <w:ind w:left="2393" w:right="0" w:hanging="140"/>
        <w:jc w:val="left"/>
        <w:rPr>
          <w:sz w:val="20"/>
        </w:rPr>
      </w:pPr>
      <w:r>
        <w:rPr>
          <w:sz w:val="20"/>
        </w:rPr>
        <w:t>Tratamento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erros;</w:t>
      </w:r>
    </w:p>
    <w:p w14:paraId="453BCD67">
      <w:pPr>
        <w:pStyle w:val="17"/>
        <w:numPr>
          <w:ilvl w:val="0"/>
          <w:numId w:val="8"/>
        </w:numPr>
        <w:tabs>
          <w:tab w:val="left" w:pos="2394"/>
        </w:tabs>
        <w:spacing w:before="121" w:after="0" w:line="240" w:lineRule="auto"/>
        <w:ind w:left="2393" w:right="0" w:hanging="140"/>
        <w:jc w:val="left"/>
        <w:rPr>
          <w:sz w:val="20"/>
        </w:rPr>
      </w:pPr>
      <w:r>
        <w:rPr>
          <w:sz w:val="20"/>
        </w:rPr>
        <w:t>Criação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stored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procedures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acesso</w:t>
      </w:r>
      <w:r>
        <w:rPr>
          <w:spacing w:val="-5"/>
          <w:sz w:val="20"/>
        </w:rPr>
        <w:t xml:space="preserve"> </w:t>
      </w:r>
      <w:r>
        <w:rPr>
          <w:sz w:val="20"/>
        </w:rPr>
        <w:t>aos dados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2"/>
          <w:sz w:val="20"/>
        </w:rPr>
        <w:t xml:space="preserve"> </w:t>
      </w:r>
      <w:r>
        <w:rPr>
          <w:sz w:val="20"/>
        </w:rPr>
        <w:t>base;</w:t>
      </w:r>
    </w:p>
    <w:p w14:paraId="2D75491E">
      <w:pPr>
        <w:pStyle w:val="17"/>
        <w:numPr>
          <w:ilvl w:val="0"/>
          <w:numId w:val="8"/>
        </w:numPr>
        <w:tabs>
          <w:tab w:val="left" w:pos="2394"/>
        </w:tabs>
        <w:spacing w:before="119" w:after="0" w:line="240" w:lineRule="auto"/>
        <w:ind w:left="2393" w:right="0" w:hanging="140"/>
        <w:jc w:val="left"/>
        <w:rPr>
          <w:sz w:val="20"/>
        </w:rPr>
      </w:pPr>
      <w:r>
        <w:rPr>
          <w:spacing w:val="-1"/>
          <w:sz w:val="20"/>
        </w:rPr>
        <w:t>Utilização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z w:val="20"/>
        </w:rPr>
        <w:t xml:space="preserve"> </w:t>
      </w:r>
      <w:r>
        <w:rPr>
          <w:spacing w:val="-1"/>
          <w:sz w:val="20"/>
        </w:rPr>
        <w:t>padrões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z w:val="20"/>
        </w:rPr>
        <w:t xml:space="preserve"> </w:t>
      </w:r>
      <w:r>
        <w:rPr>
          <w:spacing w:val="-1"/>
          <w:sz w:val="20"/>
        </w:rPr>
        <w:t>projeto</w:t>
      </w:r>
      <w:r>
        <w:rPr>
          <w:spacing w:val="-22"/>
          <w:sz w:val="20"/>
        </w:rPr>
        <w:t xml:space="preserve"> </w:t>
      </w:r>
      <w:r>
        <w:rPr>
          <w:rFonts w:ascii="Arial MT" w:hAnsi="Arial MT"/>
          <w:color w:val="0000FF"/>
          <w:sz w:val="20"/>
          <w:vertAlign w:val="superscript"/>
        </w:rPr>
        <w:t>G</w:t>
      </w:r>
      <w:r>
        <w:rPr>
          <w:sz w:val="20"/>
          <w:vertAlign w:val="baseline"/>
        </w:rPr>
        <w:t>;</w:t>
      </w:r>
    </w:p>
    <w:p w14:paraId="45A8482E">
      <w:pPr>
        <w:pStyle w:val="17"/>
        <w:numPr>
          <w:ilvl w:val="0"/>
          <w:numId w:val="8"/>
        </w:numPr>
        <w:tabs>
          <w:tab w:val="left" w:pos="2394"/>
        </w:tabs>
        <w:spacing w:before="125" w:after="0" w:line="235" w:lineRule="auto"/>
        <w:ind w:left="2393" w:right="554" w:hanging="140"/>
        <w:jc w:val="left"/>
        <w:rPr>
          <w:sz w:val="20"/>
        </w:rPr>
      </w:pPr>
      <w:r>
        <w:rPr>
          <w:sz w:val="20"/>
        </w:rPr>
        <w:t>Otimização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código,</w:t>
      </w:r>
      <w:r>
        <w:rPr>
          <w:spacing w:val="1"/>
          <w:sz w:val="20"/>
        </w:rPr>
        <w:t xml:space="preserve"> </w:t>
      </w:r>
      <w:r>
        <w:rPr>
          <w:sz w:val="20"/>
        </w:rPr>
        <w:t>utilizando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“melhores”</w:t>
      </w:r>
      <w:r>
        <w:rPr>
          <w:spacing w:val="1"/>
          <w:sz w:val="20"/>
        </w:rPr>
        <w:t xml:space="preserve"> </w:t>
      </w:r>
      <w:r>
        <w:rPr>
          <w:sz w:val="20"/>
        </w:rPr>
        <w:t>algoritmos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funções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recursividade.</w:t>
      </w:r>
    </w:p>
    <w:p w14:paraId="0E1269CA">
      <w:pPr>
        <w:spacing w:after="0" w:line="235" w:lineRule="auto"/>
        <w:jc w:val="left"/>
        <w:rPr>
          <w:sz w:val="20"/>
        </w:rPr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62ED9BCA">
      <w:pPr>
        <w:pStyle w:val="3"/>
        <w:numPr>
          <w:ilvl w:val="0"/>
          <w:numId w:val="3"/>
        </w:numPr>
        <w:tabs>
          <w:tab w:val="left" w:pos="627"/>
        </w:tabs>
        <w:spacing w:before="99" w:after="0" w:line="240" w:lineRule="auto"/>
        <w:ind w:left="626" w:right="0" w:hanging="360"/>
        <w:jc w:val="left"/>
      </w:pPr>
      <w:bookmarkStart w:id="32" w:name="_TOC_250015"/>
      <w:bookmarkEnd w:id="32"/>
      <w:r>
        <w:t>Testes</w:t>
      </w:r>
    </w:p>
    <w:p w14:paraId="31150AEE">
      <w:pPr>
        <w:pStyle w:val="9"/>
        <w:spacing w:before="3"/>
        <w:rPr>
          <w:rFonts w:ascii="Arial"/>
          <w:b/>
          <w:sz w:val="31"/>
        </w:rPr>
      </w:pPr>
    </w:p>
    <w:p w14:paraId="248387E4">
      <w:pPr>
        <w:pStyle w:val="9"/>
        <w:ind w:left="987" w:right="548"/>
        <w:jc w:val="both"/>
      </w:pPr>
      <w:r>
        <w:t>Este capítulo tem como objetivo identificar</w:t>
      </w:r>
      <w:r>
        <w:rPr>
          <w:spacing w:val="1"/>
        </w:rPr>
        <w:t xml:space="preserve"> </w:t>
      </w:r>
      <w:r>
        <w:t>defeitos no sistema, validar as funções do sistema,</w:t>
      </w:r>
      <w:r>
        <w:rPr>
          <w:spacing w:val="1"/>
        </w:rPr>
        <w:t xml:space="preserve"> </w:t>
      </w:r>
      <w:r>
        <w:t>verificar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foram</w:t>
      </w:r>
      <w:r>
        <w:rPr>
          <w:spacing w:val="-4"/>
        </w:rPr>
        <w:t xml:space="preserve"> </w:t>
      </w:r>
      <w:r>
        <w:t>implementados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</w:t>
      </w:r>
      <w:r>
        <w:rPr>
          <w:spacing w:val="-8"/>
        </w:rPr>
        <w:t xml:space="preserve"> </w:t>
      </w:r>
      <w:r>
        <w:t>adequada</w:t>
      </w:r>
      <w:r>
        <w:rPr>
          <w:spacing w:val="2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avaliar a</w:t>
      </w:r>
      <w:r>
        <w:rPr>
          <w:spacing w:val="-4"/>
        </w:rPr>
        <w:t xml:space="preserve"> </w:t>
      </w:r>
      <w:r>
        <w:t>qualidade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software.</w:t>
      </w:r>
    </w:p>
    <w:p w14:paraId="342DE981">
      <w:pPr>
        <w:pStyle w:val="9"/>
        <w:rPr>
          <w:sz w:val="22"/>
        </w:rPr>
      </w:pPr>
    </w:p>
    <w:p w14:paraId="1522BD23">
      <w:pPr>
        <w:pStyle w:val="9"/>
        <w:rPr>
          <w:sz w:val="22"/>
        </w:rPr>
      </w:pPr>
    </w:p>
    <w:p w14:paraId="7CC6DA45">
      <w:pPr>
        <w:pStyle w:val="9"/>
        <w:spacing w:before="7"/>
        <w:rPr>
          <w:sz w:val="18"/>
        </w:rPr>
      </w:pPr>
    </w:p>
    <w:p w14:paraId="7715DB22">
      <w:pPr>
        <w:pStyle w:val="4"/>
        <w:numPr>
          <w:ilvl w:val="1"/>
          <w:numId w:val="3"/>
        </w:numPr>
        <w:tabs>
          <w:tab w:val="left" w:pos="1347"/>
          <w:tab w:val="left" w:pos="1348"/>
        </w:tabs>
        <w:spacing w:before="0" w:after="0" w:line="240" w:lineRule="auto"/>
        <w:ind w:left="1347" w:right="0" w:hanging="721"/>
        <w:jc w:val="left"/>
      </w:pPr>
      <w:bookmarkStart w:id="33" w:name="_TOC_250014"/>
      <w:r>
        <w:t>Plano</w:t>
      </w:r>
      <w:r>
        <w:rPr>
          <w:spacing w:val="2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33"/>
      <w:r>
        <w:t>Testes</w:t>
      </w:r>
    </w:p>
    <w:p w14:paraId="031291FA">
      <w:pPr>
        <w:pStyle w:val="9"/>
        <w:spacing w:before="1"/>
        <w:rPr>
          <w:rFonts w:ascii="Arial"/>
          <w:b/>
          <w:sz w:val="31"/>
        </w:rPr>
      </w:pPr>
    </w:p>
    <w:p w14:paraId="0E5A8CBD">
      <w:pPr>
        <w:pStyle w:val="9"/>
        <w:ind w:left="987" w:right="545"/>
        <w:jc w:val="both"/>
      </w:pPr>
      <w:r>
        <w:t>Neste item deve ser criado o plano de testes do sistema, permitindo a validação do sistema por parte</w:t>
      </w:r>
      <w:r>
        <w:rPr>
          <w:spacing w:val="1"/>
        </w:rPr>
        <w:t xml:space="preserve"> </w:t>
      </w:r>
      <w:r>
        <w:t>do desenvolvedor,</w:t>
      </w:r>
      <w:r>
        <w:rPr>
          <w:spacing w:val="1"/>
        </w:rPr>
        <w:t xml:space="preserve"> </w:t>
      </w:r>
      <w:r>
        <w:t>através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verificação 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do sistema</w:t>
      </w:r>
      <w:r>
        <w:rPr>
          <w:spacing w:val="1"/>
        </w:rPr>
        <w:t xml:space="preserve"> </w:t>
      </w:r>
      <w:r>
        <w:t>desenvolvido.</w:t>
      </w:r>
      <w:r>
        <w:rPr>
          <w:spacing w:val="1"/>
        </w:rPr>
        <w:t xml:space="preserve"> </w:t>
      </w:r>
      <w:r>
        <w:t>Inicialmente,</w:t>
      </w:r>
      <w:r>
        <w:rPr>
          <w:spacing w:val="1"/>
        </w:rPr>
        <w:t xml:space="preserve"> </w:t>
      </w:r>
      <w:r>
        <w:t>identificam-se os requisitos técnicos e funcionais do sistema, e listam-se todas as situações que</w:t>
      </w:r>
      <w:r>
        <w:rPr>
          <w:spacing w:val="1"/>
        </w:rPr>
        <w:t xml:space="preserve"> </w:t>
      </w:r>
      <w:r>
        <w:t>podem ocorrer com o sistema (essas situações podem ser elaboradas através do diagrama de caso de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diagramas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seqüência).</w:t>
      </w:r>
      <w:r>
        <w:rPr>
          <w:spacing w:val="1"/>
        </w:rPr>
        <w:t xml:space="preserve"> </w:t>
      </w:r>
      <w:r>
        <w:t>Deve-se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testes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consistência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campos,</w:t>
      </w:r>
      <w:r>
        <w:rPr>
          <w:spacing w:val="1"/>
        </w:rPr>
        <w:t xml:space="preserve"> </w:t>
      </w:r>
      <w:r>
        <w:t>funcionalidades,</w:t>
      </w:r>
      <w:r>
        <w:rPr>
          <w:spacing w:val="-1"/>
        </w:rPr>
        <w:t xml:space="preserve"> </w:t>
      </w:r>
      <w:r>
        <w:t>desempenho,</w:t>
      </w:r>
      <w:r>
        <w:rPr>
          <w:spacing w:val="4"/>
        </w:rPr>
        <w:t xml:space="preserve"> </w:t>
      </w:r>
      <w:r>
        <w:t>etc.</w:t>
      </w:r>
      <w:r>
        <w:rPr>
          <w:spacing w:val="-2"/>
        </w:rPr>
        <w:t xml:space="preserve"> </w:t>
      </w:r>
      <w:r>
        <w:t>O Plano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Testes do</w:t>
      </w:r>
      <w:r>
        <w:rPr>
          <w:spacing w:val="-3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deverá</w:t>
      </w:r>
      <w:r>
        <w:rPr>
          <w:spacing w:val="-1"/>
        </w:rPr>
        <w:t xml:space="preserve"> </w:t>
      </w:r>
      <w:r>
        <w:t>conter,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mínimo.</w:t>
      </w:r>
    </w:p>
    <w:p w14:paraId="050A78EB">
      <w:pPr>
        <w:pStyle w:val="17"/>
        <w:numPr>
          <w:ilvl w:val="2"/>
          <w:numId w:val="3"/>
        </w:numPr>
        <w:tabs>
          <w:tab w:val="left" w:pos="1707"/>
          <w:tab w:val="left" w:pos="1708"/>
        </w:tabs>
        <w:spacing w:before="3" w:after="0" w:line="240" w:lineRule="auto"/>
        <w:ind w:left="1707" w:right="0" w:hanging="361"/>
        <w:jc w:val="left"/>
        <w:rPr>
          <w:sz w:val="20"/>
        </w:rPr>
      </w:pPr>
      <w:r>
        <w:rPr>
          <w:sz w:val="20"/>
        </w:rPr>
        <w:t>Nº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Teste;</w:t>
      </w:r>
    </w:p>
    <w:p w14:paraId="4031A305">
      <w:pPr>
        <w:pStyle w:val="17"/>
        <w:numPr>
          <w:ilvl w:val="2"/>
          <w:numId w:val="3"/>
        </w:numPr>
        <w:tabs>
          <w:tab w:val="left" w:pos="1707"/>
          <w:tab w:val="left" w:pos="1708"/>
        </w:tabs>
        <w:spacing w:before="0" w:after="0" w:line="228" w:lineRule="exact"/>
        <w:ind w:left="1707" w:right="0" w:hanging="361"/>
        <w:jc w:val="left"/>
        <w:rPr>
          <w:sz w:val="20"/>
        </w:rPr>
      </w:pPr>
      <w:r>
        <w:rPr>
          <w:sz w:val="20"/>
        </w:rPr>
        <w:t>Descrição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Teste;</w:t>
      </w:r>
    </w:p>
    <w:p w14:paraId="611C7914">
      <w:pPr>
        <w:pStyle w:val="17"/>
        <w:numPr>
          <w:ilvl w:val="2"/>
          <w:numId w:val="3"/>
        </w:numPr>
        <w:tabs>
          <w:tab w:val="left" w:pos="1707"/>
          <w:tab w:val="left" w:pos="1708"/>
        </w:tabs>
        <w:spacing w:before="0" w:after="0" w:line="228" w:lineRule="exact"/>
        <w:ind w:left="1707" w:right="0" w:hanging="361"/>
        <w:jc w:val="left"/>
        <w:rPr>
          <w:b/>
          <w:sz w:val="20"/>
        </w:rPr>
      </w:pPr>
      <w:r>
        <w:rPr>
          <w:sz w:val="20"/>
        </w:rPr>
        <w:t>Resultado</w:t>
      </w:r>
      <w:r>
        <w:rPr>
          <w:spacing w:val="-4"/>
          <w:sz w:val="20"/>
        </w:rPr>
        <w:t xml:space="preserve"> </w:t>
      </w:r>
      <w:r>
        <w:rPr>
          <w:sz w:val="20"/>
        </w:rPr>
        <w:t>Esperado</w:t>
      </w:r>
      <w:r>
        <w:rPr>
          <w:b/>
          <w:sz w:val="20"/>
        </w:rPr>
        <w:t>.</w:t>
      </w:r>
    </w:p>
    <w:p w14:paraId="33114B67">
      <w:pPr>
        <w:pStyle w:val="9"/>
        <w:spacing w:before="121"/>
        <w:ind w:left="987" w:right="549"/>
        <w:jc w:val="both"/>
      </w:pPr>
      <w:r>
        <w:t>Por conter todos os testes do sistema, este plano poderá ser um anexo na documentação do sistema.</w:t>
      </w:r>
      <w:r>
        <w:rPr>
          <w:spacing w:val="1"/>
        </w:rPr>
        <w:t xml:space="preserve"> </w:t>
      </w:r>
      <w:r>
        <w:t>Alguns tipos de testes a serem realizados são: teste de funcionalidades, teste de usabilidade, teste de</w:t>
      </w:r>
      <w:r>
        <w:rPr>
          <w:spacing w:val="1"/>
        </w:rPr>
        <w:t xml:space="preserve"> </w:t>
      </w:r>
      <w:r>
        <w:t xml:space="preserve">desempenho, teste de carga, teste de </w:t>
      </w:r>
      <w:r>
        <w:rPr>
          <w:i/>
        </w:rPr>
        <w:t>stress</w:t>
      </w:r>
      <w:r>
        <w:t>, teste de volume, teste de segurança e controle de acesso,</w:t>
      </w:r>
      <w:r>
        <w:rPr>
          <w:spacing w:val="1"/>
        </w:rPr>
        <w:t xml:space="preserve"> </w:t>
      </w:r>
      <w:r>
        <w:t>teste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tolerância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falhas e</w:t>
      </w:r>
      <w:r>
        <w:rPr>
          <w:spacing w:val="-6"/>
        </w:rPr>
        <w:t xml:space="preserve"> </w:t>
      </w:r>
      <w:r>
        <w:t>recuperação,</w:t>
      </w:r>
      <w:r>
        <w:rPr>
          <w:spacing w:val="-1"/>
        </w:rPr>
        <w:t xml:space="preserve"> </w:t>
      </w:r>
      <w:r>
        <w:t>teste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configuração,</w:t>
      </w:r>
      <w:r>
        <w:rPr>
          <w:spacing w:val="4"/>
        </w:rPr>
        <w:t xml:space="preserve"> </w:t>
      </w:r>
      <w:r>
        <w:t>teste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instalação,</w:t>
      </w:r>
      <w:r>
        <w:rPr>
          <w:spacing w:val="4"/>
        </w:rPr>
        <w:t xml:space="preserve"> </w:t>
      </w:r>
      <w:r>
        <w:t>etc..</w:t>
      </w:r>
    </w:p>
    <w:p w14:paraId="24C96584">
      <w:pPr>
        <w:pStyle w:val="9"/>
        <w:spacing w:before="121"/>
        <w:ind w:left="987"/>
        <w:jc w:val="both"/>
      </w:pPr>
      <w:r>
        <w:t>Para</w:t>
      </w:r>
      <w:r>
        <w:rPr>
          <w:spacing w:val="-3"/>
        </w:rPr>
        <w:t xml:space="preserve"> </w:t>
      </w:r>
      <w:r>
        <w:t>maiores</w:t>
      </w:r>
      <w:r>
        <w:rPr>
          <w:spacing w:val="-1"/>
        </w:rPr>
        <w:t xml:space="preserve"> </w:t>
      </w:r>
      <w:r>
        <w:t>detalhes</w:t>
      </w:r>
      <w:r>
        <w:rPr>
          <w:spacing w:val="-1"/>
        </w:rPr>
        <w:t xml:space="preserve"> </w:t>
      </w:r>
      <w:r>
        <w:t>consultar</w:t>
      </w:r>
      <w:r>
        <w:rPr>
          <w:spacing w:val="5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documento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plano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testes do</w:t>
      </w:r>
      <w:r>
        <w:rPr>
          <w:spacing w:val="-4"/>
        </w:rPr>
        <w:t xml:space="preserve"> </w:t>
      </w:r>
      <w:r>
        <w:t>RUP</w:t>
      </w:r>
      <w:r>
        <w:rPr>
          <w:spacing w:val="-1"/>
        </w:rPr>
        <w:t xml:space="preserve"> </w:t>
      </w:r>
      <w:r>
        <w:t>rup_tstpln.dot.</w:t>
      </w:r>
    </w:p>
    <w:p w14:paraId="572A07B9">
      <w:pPr>
        <w:pStyle w:val="9"/>
        <w:rPr>
          <w:sz w:val="22"/>
        </w:rPr>
      </w:pPr>
    </w:p>
    <w:p w14:paraId="3615ACD8">
      <w:pPr>
        <w:pStyle w:val="9"/>
        <w:rPr>
          <w:sz w:val="22"/>
        </w:rPr>
      </w:pPr>
    </w:p>
    <w:p w14:paraId="0BD01626">
      <w:pPr>
        <w:pStyle w:val="9"/>
        <w:spacing w:before="8"/>
        <w:rPr>
          <w:sz w:val="18"/>
        </w:rPr>
      </w:pPr>
    </w:p>
    <w:p w14:paraId="49D681E8">
      <w:pPr>
        <w:pStyle w:val="4"/>
        <w:numPr>
          <w:ilvl w:val="1"/>
          <w:numId w:val="3"/>
        </w:numPr>
        <w:tabs>
          <w:tab w:val="left" w:pos="1347"/>
          <w:tab w:val="left" w:pos="1348"/>
        </w:tabs>
        <w:spacing w:before="0" w:after="0" w:line="240" w:lineRule="auto"/>
        <w:ind w:left="1347" w:right="0" w:hanging="721"/>
        <w:jc w:val="left"/>
      </w:pPr>
      <w:bookmarkStart w:id="34" w:name="_TOC_250013"/>
      <w:r>
        <w:t>Execução</w:t>
      </w:r>
      <w:r>
        <w:rPr>
          <w:spacing w:val="-1"/>
        </w:rPr>
        <w:t xml:space="preserve"> </w:t>
      </w:r>
      <w:r>
        <w:t>do Plano de</w:t>
      </w:r>
      <w:r>
        <w:rPr>
          <w:spacing w:val="-5"/>
        </w:rPr>
        <w:t xml:space="preserve"> </w:t>
      </w:r>
      <w:bookmarkEnd w:id="34"/>
      <w:r>
        <w:t>Testes</w:t>
      </w:r>
    </w:p>
    <w:p w14:paraId="7D7C48CA">
      <w:pPr>
        <w:pStyle w:val="9"/>
        <w:spacing w:before="1"/>
        <w:rPr>
          <w:rFonts w:ascii="Arial"/>
          <w:b/>
          <w:sz w:val="31"/>
        </w:rPr>
      </w:pPr>
    </w:p>
    <w:p w14:paraId="32D4231A">
      <w:pPr>
        <w:pStyle w:val="9"/>
        <w:ind w:left="987" w:right="557"/>
        <w:jc w:val="both"/>
      </w:pPr>
      <w:r>
        <w:t>Neste item devem ser registrados os testes realizados no sistema tendo como base o Plano de Testes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Sistema.</w:t>
      </w:r>
    </w:p>
    <w:p w14:paraId="4D6B9443">
      <w:pPr>
        <w:pStyle w:val="9"/>
        <w:spacing w:before="121"/>
        <w:ind w:left="987" w:right="549"/>
        <w:jc w:val="both"/>
      </w:pPr>
      <w:r>
        <w:t>O registro dos testes deve conter a identificação do sistema, o nome do realizador dos testes e a</w:t>
      </w:r>
      <w:r>
        <w:rPr>
          <w:spacing w:val="1"/>
        </w:rPr>
        <w:t xml:space="preserve"> </w:t>
      </w:r>
      <w:r>
        <w:t>configuração do ambiente onde foi realizado o teste. Além disso, para cada teste, deve-se ter os</w:t>
      </w:r>
      <w:r>
        <w:rPr>
          <w:spacing w:val="1"/>
        </w:rPr>
        <w:t xml:space="preserve"> </w:t>
      </w:r>
      <w:r>
        <w:t>seguintes dados:</w:t>
      </w:r>
    </w:p>
    <w:p w14:paraId="75FF1A5F">
      <w:pPr>
        <w:pStyle w:val="9"/>
        <w:spacing w:before="6"/>
        <w:rPr>
          <w:sz w:val="30"/>
        </w:rPr>
      </w:pPr>
    </w:p>
    <w:p w14:paraId="41C0560C">
      <w:pPr>
        <w:pStyle w:val="17"/>
        <w:numPr>
          <w:ilvl w:val="2"/>
          <w:numId w:val="3"/>
        </w:numPr>
        <w:tabs>
          <w:tab w:val="left" w:pos="1707"/>
          <w:tab w:val="left" w:pos="1708"/>
        </w:tabs>
        <w:spacing w:before="0" w:after="0" w:line="240" w:lineRule="auto"/>
        <w:ind w:left="1707" w:right="0" w:hanging="361"/>
        <w:jc w:val="left"/>
        <w:rPr>
          <w:sz w:val="20"/>
        </w:rPr>
      </w:pPr>
      <w:r>
        <w:rPr>
          <w:sz w:val="20"/>
        </w:rPr>
        <w:t>Nº do</w:t>
      </w:r>
      <w:r>
        <w:rPr>
          <w:spacing w:val="-3"/>
          <w:sz w:val="20"/>
        </w:rPr>
        <w:t xml:space="preserve"> </w:t>
      </w:r>
      <w:r>
        <w:rPr>
          <w:sz w:val="20"/>
        </w:rPr>
        <w:t>teste;</w:t>
      </w:r>
    </w:p>
    <w:p w14:paraId="238C19F8">
      <w:pPr>
        <w:pStyle w:val="17"/>
        <w:numPr>
          <w:ilvl w:val="2"/>
          <w:numId w:val="3"/>
        </w:numPr>
        <w:tabs>
          <w:tab w:val="left" w:pos="1707"/>
          <w:tab w:val="left" w:pos="1708"/>
        </w:tabs>
        <w:spacing w:before="1" w:after="0" w:line="240" w:lineRule="auto"/>
        <w:ind w:left="1707" w:right="0" w:hanging="361"/>
        <w:jc w:val="left"/>
        <w:rPr>
          <w:sz w:val="20"/>
        </w:rPr>
      </w:pPr>
      <w:r>
        <w:rPr>
          <w:sz w:val="20"/>
        </w:rPr>
        <w:t>Resultado</w:t>
      </w:r>
      <w:r>
        <w:rPr>
          <w:spacing w:val="-4"/>
          <w:sz w:val="20"/>
        </w:rPr>
        <w:t xml:space="preserve"> </w:t>
      </w:r>
      <w:r>
        <w:rPr>
          <w:sz w:val="20"/>
        </w:rPr>
        <w:t>Obtido;</w:t>
      </w:r>
      <w:r>
        <w:rPr>
          <w:spacing w:val="2"/>
          <w:sz w:val="20"/>
        </w:rPr>
        <w:t xml:space="preserve"> </w:t>
      </w:r>
      <w:r>
        <w:rPr>
          <w:sz w:val="20"/>
        </w:rPr>
        <w:t>e</w:t>
      </w:r>
    </w:p>
    <w:p w14:paraId="39673844">
      <w:pPr>
        <w:pStyle w:val="17"/>
        <w:numPr>
          <w:ilvl w:val="2"/>
          <w:numId w:val="3"/>
        </w:numPr>
        <w:tabs>
          <w:tab w:val="left" w:pos="1707"/>
          <w:tab w:val="left" w:pos="1708"/>
        </w:tabs>
        <w:spacing w:before="0" w:after="0" w:line="240" w:lineRule="auto"/>
        <w:ind w:left="1707" w:right="0" w:hanging="361"/>
        <w:jc w:val="left"/>
        <w:rPr>
          <w:sz w:val="20"/>
        </w:rPr>
      </w:pPr>
      <w:r>
        <w:rPr>
          <w:sz w:val="20"/>
        </w:rPr>
        <w:t>Comentários</w:t>
      </w:r>
      <w:r>
        <w:rPr>
          <w:spacing w:val="-2"/>
          <w:sz w:val="20"/>
        </w:rPr>
        <w:t xml:space="preserve"> </w:t>
      </w:r>
      <w:r>
        <w:rPr>
          <w:sz w:val="20"/>
        </w:rPr>
        <w:t>(se</w:t>
      </w:r>
      <w:r>
        <w:rPr>
          <w:spacing w:val="-8"/>
          <w:sz w:val="20"/>
        </w:rPr>
        <w:t xml:space="preserve"> </w:t>
      </w:r>
      <w:r>
        <w:rPr>
          <w:sz w:val="20"/>
        </w:rPr>
        <w:t>necessário).</w:t>
      </w:r>
    </w:p>
    <w:p w14:paraId="726FBB6E">
      <w:pPr>
        <w:spacing w:after="0" w:line="240" w:lineRule="auto"/>
        <w:jc w:val="left"/>
        <w:rPr>
          <w:sz w:val="20"/>
        </w:rPr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23DEED8B">
      <w:pPr>
        <w:pStyle w:val="3"/>
        <w:numPr>
          <w:ilvl w:val="0"/>
          <w:numId w:val="3"/>
        </w:numPr>
        <w:tabs>
          <w:tab w:val="left" w:pos="628"/>
        </w:tabs>
        <w:spacing w:before="99" w:after="0" w:line="240" w:lineRule="auto"/>
        <w:ind w:left="627" w:right="0" w:hanging="361"/>
        <w:jc w:val="left"/>
      </w:pPr>
      <w:bookmarkStart w:id="35" w:name="_TOC_250012"/>
      <w:bookmarkEnd w:id="35"/>
      <w:r>
        <w:t>Implantação</w:t>
      </w:r>
    </w:p>
    <w:p w14:paraId="640BF2B7">
      <w:pPr>
        <w:pStyle w:val="9"/>
        <w:spacing w:before="3"/>
        <w:rPr>
          <w:rFonts w:ascii="Arial"/>
          <w:b/>
          <w:sz w:val="31"/>
        </w:rPr>
      </w:pPr>
    </w:p>
    <w:p w14:paraId="47FA0A23">
      <w:pPr>
        <w:pStyle w:val="9"/>
        <w:ind w:left="987" w:right="544"/>
        <w:jc w:val="both"/>
      </w:pPr>
      <w:r>
        <w:t>Este</w:t>
      </w:r>
      <w:r>
        <w:rPr>
          <w:spacing w:val="1"/>
        </w:rPr>
        <w:t xml:space="preserve"> </w:t>
      </w:r>
      <w:r>
        <w:t>capítulo</w:t>
      </w:r>
      <w:r>
        <w:rPr>
          <w:spacing w:val="1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apresentar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relevantes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implantação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funcionamento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sistema.</w:t>
      </w:r>
    </w:p>
    <w:p w14:paraId="720C206A">
      <w:pPr>
        <w:pStyle w:val="9"/>
        <w:rPr>
          <w:sz w:val="22"/>
        </w:rPr>
      </w:pPr>
    </w:p>
    <w:p w14:paraId="40BF9C9E">
      <w:pPr>
        <w:pStyle w:val="9"/>
        <w:rPr>
          <w:sz w:val="22"/>
        </w:rPr>
      </w:pPr>
    </w:p>
    <w:p w14:paraId="3B3A06E8">
      <w:pPr>
        <w:pStyle w:val="9"/>
        <w:spacing w:before="7"/>
        <w:rPr>
          <w:sz w:val="18"/>
        </w:rPr>
      </w:pPr>
    </w:p>
    <w:p w14:paraId="37331827">
      <w:pPr>
        <w:pStyle w:val="4"/>
        <w:numPr>
          <w:ilvl w:val="1"/>
          <w:numId w:val="3"/>
        </w:numPr>
        <w:tabs>
          <w:tab w:val="left" w:pos="1707"/>
          <w:tab w:val="left" w:pos="1708"/>
        </w:tabs>
        <w:spacing w:before="1" w:after="0" w:line="240" w:lineRule="auto"/>
        <w:ind w:left="1707" w:right="0" w:hanging="721"/>
        <w:jc w:val="left"/>
      </w:pPr>
      <w:bookmarkStart w:id="36" w:name="_TOC_250011"/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36"/>
      <w:r>
        <w:t>Implantação</w:t>
      </w:r>
    </w:p>
    <w:p w14:paraId="481740D9">
      <w:pPr>
        <w:pStyle w:val="9"/>
        <w:rPr>
          <w:rFonts w:ascii="Arial"/>
          <w:b/>
          <w:sz w:val="26"/>
        </w:rPr>
      </w:pPr>
    </w:p>
    <w:p w14:paraId="6115C22F">
      <w:pPr>
        <w:pStyle w:val="9"/>
        <w:spacing w:before="6"/>
        <w:rPr>
          <w:rFonts w:ascii="Arial"/>
          <w:b/>
          <w:sz w:val="35"/>
        </w:rPr>
      </w:pPr>
    </w:p>
    <w:p w14:paraId="13B12A47">
      <w:pPr>
        <w:pStyle w:val="9"/>
        <w:ind w:left="987" w:right="546"/>
        <w:jc w:val="both"/>
      </w:pPr>
      <w:r>
        <w:t>Neste item deve ser apresentado o diagrama de implantação que representa a parte física do sistema,</w:t>
      </w:r>
      <w:r>
        <w:rPr>
          <w:spacing w:val="1"/>
        </w:rPr>
        <w:t xml:space="preserve"> </w:t>
      </w:r>
      <w:r>
        <w:t>exibindo os dispositivos, as máquinas de processamento em tempo de execução e os componentes</w:t>
      </w:r>
      <w:r>
        <w:rPr>
          <w:spacing w:val="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nelas serão</w:t>
      </w:r>
      <w:r>
        <w:rPr>
          <w:spacing w:val="-7"/>
        </w:rPr>
        <w:t xml:space="preserve"> </w:t>
      </w:r>
      <w:r>
        <w:t>instalados.</w:t>
      </w:r>
    </w:p>
    <w:p w14:paraId="6321928D">
      <w:pPr>
        <w:pStyle w:val="9"/>
        <w:spacing w:before="121"/>
        <w:ind w:left="987"/>
        <w:jc w:val="both"/>
      </w:pPr>
      <w:r>
        <w:pict>
          <v:group id="_x0000_s1274" o:spid="_x0000_s1274" o:spt="203" style="position:absolute;left:0pt;margin-left:194pt;margin-top:21.7pt;height:180.75pt;width:274.35pt;mso-position-horizontal-relative:page;mso-wrap-distance-bottom:0pt;mso-wrap-distance-top:0pt;z-index:-251642880;mso-width-relative:page;mso-height-relative:page;" coordorigin="3881,435" coordsize="5487,3615">
            <o:lock v:ext="edit"/>
            <v:rect id="_x0000_s1275" o:spid="_x0000_s1275" o:spt="1" style="position:absolute;left:3888;top:442;height:3600;width:5472;" filled="f" stroked="t" coordsize="21600,21600">
              <v:path/>
              <v:fill on="f" focussize="0,0"/>
              <v:stroke weight="0.72pt" color="#000000"/>
              <v:imagedata o:title=""/>
              <o:lock v:ext="edit"/>
            </v:rect>
            <v:shape id="_x0000_s1276" o:spid="_x0000_s1276" style="position:absolute;left:7766;top:2688;height:927;width:1157;" filled="f" stroked="t" coordorigin="7766,2688" coordsize="1157,927" path="m7766,2818l8122,2688,8923,2688,8674,2818,7766,2818xm8674,2818l8923,2688,8923,3428,8674,3615,8674,2818xe">
              <v:path arrowok="t"/>
              <v:fill on="f" focussize="0,0"/>
              <v:stroke weight="0.24pt" color="#970037"/>
              <v:imagedata o:title=""/>
              <o:lock v:ext="edit"/>
            </v:shape>
            <v:shape id="_x0000_s1277" o:spid="_x0000_s1277" style="position:absolute;left:7694;top:802;height:130;width:1556;" fillcolor="#7E7E7E" filled="t" stroked="f" coordorigin="7694,802" coordsize="1556,130" path="m9250,802l8059,802,7694,932,8986,932,9250,802xe">
              <v:path arrowok="t"/>
              <v:fill on="t" focussize="0,0"/>
              <v:stroke on="f"/>
              <v:imagedata o:title=""/>
              <o:lock v:ext="edit"/>
            </v:shape>
            <v:shape id="_x0000_s1278" o:spid="_x0000_s1278" style="position:absolute;left:7694;top:802;height:130;width:1556;" filled="f" stroked="t" coordorigin="7694,802" coordsize="1556,130" path="m7694,932l8059,802,9250,802,8986,932,7694,932xe">
              <v:path arrowok="t"/>
              <v:fill on="f" focussize="0,0"/>
              <v:stroke weight="0.24pt" color="#970037"/>
              <v:imagedata o:title=""/>
              <o:lock v:ext="edit"/>
            </v:shape>
            <v:shape id="_x0000_s1279" o:spid="_x0000_s1279" style="position:absolute;left:8985;top:802;height:1253;width:264;" fillcolor="#7E7E7E" filled="t" stroked="f" coordorigin="8986,802" coordsize="264,1253" path="m9250,802l8986,932,8986,2055,9250,1877,9250,802xe">
              <v:path arrowok="t"/>
              <v:fill on="t" focussize="0,0"/>
              <v:stroke on="f"/>
              <v:imagedata o:title=""/>
              <o:lock v:ext="edit"/>
            </v:shape>
            <v:shape id="_x0000_s1280" o:spid="_x0000_s1280" style="position:absolute;left:5467;top:802;height:2549;width:3783;" filled="f" stroked="t" coordorigin="5467,802" coordsize="3783,2549" path="m8986,932l9250,802,9250,1877,8986,2055,8986,932xm8472,2055l8347,2756m5467,1181l7694,1426m5467,3351l7694,1426e">
              <v:path arrowok="t"/>
              <v:fill on="f" focussize="0,0"/>
              <v:stroke weight="0.24pt" color="#970037"/>
              <v:imagedata o:title=""/>
              <o:lock v:ext="edit"/>
            </v:shape>
            <v:shape id="_x0000_s1281" o:spid="_x0000_s1281" style="position:absolute;left:4036;top:638;height:130;width:1556;" fillcolor="#7E7E7E" filled="t" stroked="f" coordorigin="4037,639" coordsize="1556,130" path="m5592,639l4402,639,4037,768,5328,768,5592,639xe">
              <v:path arrowok="t"/>
              <v:fill on="t" focussize="0,0"/>
              <v:stroke on="f"/>
              <v:imagedata o:title=""/>
              <o:lock v:ext="edit"/>
            </v:shape>
            <v:shape id="_x0000_s1282" o:spid="_x0000_s1282" style="position:absolute;left:4036;top:638;height:130;width:1556;" filled="f" stroked="t" coordorigin="4037,639" coordsize="1556,130" path="m4037,768l4402,639,5592,639,5328,768,4037,768xe">
              <v:path arrowok="t"/>
              <v:fill on="f" focussize="0,0"/>
              <v:stroke weight="0.24pt" color="#970037"/>
              <v:imagedata o:title=""/>
              <o:lock v:ext="edit"/>
            </v:shape>
            <v:shape id="_x0000_s1283" o:spid="_x0000_s1283" style="position:absolute;left:5328;top:638;height:1253;width:264;" fillcolor="#7E7E7E" filled="t" stroked="f" coordorigin="5328,639" coordsize="264,1253" path="m5592,639l5328,768,5328,1892,5592,1714,5592,639xe">
              <v:path arrowok="t"/>
              <v:fill on="t" focussize="0,0"/>
              <v:stroke on="f"/>
              <v:imagedata o:title=""/>
              <o:lock v:ext="edit"/>
            </v:shape>
            <v:shape id="_x0000_s1284" o:spid="_x0000_s1284" style="position:absolute;left:5328;top:638;height:1253;width:264;" filled="f" stroked="t" coordorigin="5328,639" coordsize="264,1253" path="m5328,768l5592,639,5592,1714,5328,1892,5328,768xe">
              <v:path arrowok="t"/>
              <v:fill on="f" focussize="0,0"/>
              <v:stroke weight="0.24pt" color="#970037"/>
              <v:imagedata o:title=""/>
              <o:lock v:ext="edit"/>
            </v:shape>
            <v:shape id="_x0000_s1285" o:spid="_x0000_s1285" style="position:absolute;left:4036;top:2674;height:125;width:1556;" fillcolor="#7E7E7E" filled="t" stroked="f" coordorigin="4037,2674" coordsize="1556,125" path="m5592,2674l4402,2674,4037,2799,5328,2799,5592,2674xe">
              <v:path arrowok="t"/>
              <v:fill on="t" focussize="0,0"/>
              <v:stroke on="f"/>
              <v:imagedata o:title=""/>
              <o:lock v:ext="edit"/>
            </v:shape>
            <v:shape id="_x0000_s1286" o:spid="_x0000_s1286" style="position:absolute;left:4036;top:2674;height:125;width:1556;" filled="f" stroked="t" coordorigin="4037,2674" coordsize="1556,125" path="m4037,2799l4402,2674,5592,2674,5328,2799,4037,2799xe">
              <v:path arrowok="t"/>
              <v:fill on="f" focussize="0,0"/>
              <v:stroke weight="0.24pt" color="#970037"/>
              <v:imagedata o:title=""/>
              <o:lock v:ext="edit"/>
            </v:shape>
            <v:shape id="_x0000_s1287" o:spid="_x0000_s1287" style="position:absolute;left:5328;top:2674;height:1248;width:264;" fillcolor="#7E7E7E" filled="t" stroked="f" coordorigin="5328,2674" coordsize="264,1248" path="m5592,2674l5328,2799,5328,3922,5592,3749,5592,2674xe">
              <v:path arrowok="t"/>
              <v:fill on="t" focussize="0,0"/>
              <v:stroke on="f"/>
              <v:imagedata o:title=""/>
              <o:lock v:ext="edit"/>
            </v:shape>
            <v:shape id="_x0000_s1288" o:spid="_x0000_s1288" style="position:absolute;left:5328;top:2674;height:1248;width:264;" filled="f" stroked="t" coordorigin="5328,2674" coordsize="264,1248" path="m5328,2799l5592,2674,5592,3749,5328,3922,5328,2799xe">
              <v:path arrowok="t"/>
              <v:fill on="f" focussize="0,0"/>
              <v:stroke weight="0.24pt" color="#970037"/>
              <v:imagedata o:title=""/>
              <o:lock v:ext="edit"/>
            </v:shape>
            <v:shape id="_x0000_s1289" o:spid="_x0000_s1289" o:spt="202" type="#_x0000_t202" style="position:absolute;left:7766;top:2818;height:797;width:908;" filled="f" stroked="t" coordsize="21600,21600">
              <v:path/>
              <v:fill on="f" focussize="0,0"/>
              <v:stroke weight="0.24pt" color="#970037"/>
              <v:imagedata o:title=""/>
              <o:lock v:ext="edit"/>
              <v:textbox inset="0mm,0mm,0mm,0mm">
                <w:txbxContent>
                  <w:p w14:paraId="706A3BC8">
                    <w:pPr>
                      <w:spacing w:before="11"/>
                      <w:ind w:left="26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Dispositivo</w:t>
                    </w:r>
                  </w:p>
                </w:txbxContent>
              </v:textbox>
            </v:shape>
            <v:shape id="_x0000_s1290" o:spid="_x0000_s1290" o:spt="202" type="#_x0000_t202" style="position:absolute;left:4036;top:2798;height:1124;width:1292;" filled="f" stroked="t" coordsize="21600,21600">
              <v:path/>
              <v:fill on="f" focussize="0,0"/>
              <v:stroke weight="0.24pt" color="#970037"/>
              <v:imagedata o:title=""/>
              <o:lock v:ext="edit"/>
              <v:textbox inset="0mm,0mm,0mm,0mm">
                <w:txbxContent>
                  <w:p w14:paraId="5DDC65CE">
                    <w:pPr>
                      <w:spacing w:before="6"/>
                      <w:ind w:left="199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Processador</w:t>
                    </w:r>
                  </w:p>
                </w:txbxContent>
              </v:textbox>
            </v:shape>
            <v:shape id="_x0000_s1291" o:spid="_x0000_s1291" o:spt="202" type="#_x0000_t202" style="position:absolute;left:7694;top:931;height:1124;width:1292;" filled="f" stroked="t" coordsize="21600,21600">
              <v:path/>
              <v:fill on="f" focussize="0,0"/>
              <v:stroke weight="0.24pt" color="#970037"/>
              <v:imagedata o:title=""/>
              <o:lock v:ext="edit"/>
              <v:textbox inset="0mm,0mm,0mm,0mm">
                <w:txbxContent>
                  <w:p w14:paraId="40609043">
                    <w:pPr>
                      <w:spacing w:before="1"/>
                      <w:ind w:left="199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Processador</w:t>
                    </w:r>
                  </w:p>
                </w:txbxContent>
              </v:textbox>
            </v:shape>
            <v:shape id="_x0000_s1292" o:spid="_x0000_s1292" o:spt="202" type="#_x0000_t202" style="position:absolute;left:4036;top:768;height:1124;width:1292;" filled="f" stroked="t" coordsize="21600,21600">
              <v:path/>
              <v:fill on="f" focussize="0,0"/>
              <v:stroke weight="0.24pt" color="#970037"/>
              <v:imagedata o:title=""/>
              <o:lock v:ext="edit"/>
              <v:textbox inset="0mm,0mm,0mm,0mm">
                <w:txbxContent>
                  <w:p w14:paraId="29616B17">
                    <w:pPr>
                      <w:spacing w:before="6"/>
                      <w:ind w:left="199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Processador</w:t>
                    </w:r>
                  </w:p>
                </w:txbxContent>
              </v:textbox>
            </v:shape>
            <w10:wrap type="topAndBottom"/>
          </v:group>
        </w:pict>
      </w:r>
      <w:r>
        <w:t>A</w:t>
      </w:r>
      <w:r>
        <w:rPr>
          <w:spacing w:val="-2"/>
        </w:rPr>
        <w:t xml:space="preserve"> </w:t>
      </w:r>
      <w:r>
        <w:t>seguir</w:t>
      </w:r>
      <w:r>
        <w:rPr>
          <w:spacing w:val="4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apresentada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notação</w:t>
      </w:r>
      <w:r>
        <w:rPr>
          <w:spacing w:val="-4"/>
        </w:rPr>
        <w:t xml:space="preserve"> </w:t>
      </w:r>
      <w:r>
        <w:t>básica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implantação.</w:t>
      </w:r>
    </w:p>
    <w:p w14:paraId="4BD6B718">
      <w:pPr>
        <w:spacing w:before="49"/>
        <w:ind w:left="2192" w:right="2479" w:firstLine="0"/>
        <w:jc w:val="center"/>
        <w:rPr>
          <w:i/>
          <w:sz w:val="16"/>
        </w:rPr>
      </w:pPr>
      <w:r>
        <w:rPr>
          <w:i/>
          <w:sz w:val="16"/>
        </w:rPr>
        <w:t>Notação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básica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do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diagrama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implantação.</w:t>
      </w:r>
    </w:p>
    <w:p w14:paraId="618CA518">
      <w:pPr>
        <w:pStyle w:val="9"/>
        <w:rPr>
          <w:i/>
          <w:sz w:val="18"/>
        </w:rPr>
      </w:pPr>
    </w:p>
    <w:p w14:paraId="3062202B">
      <w:pPr>
        <w:pStyle w:val="9"/>
        <w:rPr>
          <w:i/>
          <w:sz w:val="18"/>
        </w:rPr>
      </w:pPr>
    </w:p>
    <w:p w14:paraId="3DF03019">
      <w:pPr>
        <w:pStyle w:val="9"/>
        <w:rPr>
          <w:i/>
          <w:sz w:val="18"/>
        </w:rPr>
      </w:pPr>
    </w:p>
    <w:p w14:paraId="42A29237">
      <w:pPr>
        <w:pStyle w:val="9"/>
        <w:spacing w:before="6"/>
        <w:rPr>
          <w:i/>
          <w:sz w:val="18"/>
        </w:rPr>
      </w:pPr>
    </w:p>
    <w:p w14:paraId="524D9CB0">
      <w:pPr>
        <w:pStyle w:val="4"/>
        <w:numPr>
          <w:ilvl w:val="1"/>
          <w:numId w:val="3"/>
        </w:numPr>
        <w:tabs>
          <w:tab w:val="left" w:pos="1707"/>
          <w:tab w:val="left" w:pos="1708"/>
        </w:tabs>
        <w:spacing w:before="0" w:after="0" w:line="240" w:lineRule="auto"/>
        <w:ind w:left="1707" w:right="0" w:hanging="721"/>
        <w:jc w:val="left"/>
      </w:pPr>
      <w:bookmarkStart w:id="37" w:name="_TOC_250010"/>
      <w:r>
        <w:t>Manual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37"/>
      <w:r>
        <w:t>Implantação</w:t>
      </w:r>
    </w:p>
    <w:p w14:paraId="44CAF08C">
      <w:pPr>
        <w:pStyle w:val="9"/>
        <w:spacing w:before="6"/>
        <w:rPr>
          <w:rFonts w:ascii="Arial"/>
          <w:b/>
          <w:sz w:val="31"/>
        </w:rPr>
      </w:pPr>
    </w:p>
    <w:p w14:paraId="560DBA66">
      <w:pPr>
        <w:pStyle w:val="9"/>
        <w:ind w:left="987" w:right="554"/>
        <w:jc w:val="both"/>
      </w:pPr>
      <w:r>
        <w:t>Neste item deve ser elaborado o manual de instalação. Este manual deve conter a descrição passo a</w:t>
      </w:r>
      <w:r>
        <w:rPr>
          <w:spacing w:val="1"/>
        </w:rPr>
        <w:t xml:space="preserve"> </w:t>
      </w:r>
      <w:r>
        <w:t>passo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ser</w:t>
      </w:r>
      <w:r>
        <w:rPr>
          <w:spacing w:val="6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instalação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sistema.</w:t>
      </w:r>
    </w:p>
    <w:p w14:paraId="3E82A840">
      <w:pPr>
        <w:spacing w:after="0"/>
        <w:jc w:val="both"/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3649AF5B">
      <w:pPr>
        <w:pStyle w:val="3"/>
        <w:numPr>
          <w:ilvl w:val="0"/>
          <w:numId w:val="3"/>
        </w:numPr>
        <w:tabs>
          <w:tab w:val="left" w:pos="627"/>
        </w:tabs>
        <w:spacing w:before="99" w:after="0" w:line="240" w:lineRule="auto"/>
        <w:ind w:left="626" w:right="0" w:hanging="360"/>
        <w:jc w:val="left"/>
      </w:pPr>
      <w:bookmarkStart w:id="38" w:name="_TOC_250009"/>
      <w:r>
        <w:t>Manual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bookmarkEnd w:id="38"/>
      <w:r>
        <w:t>Usuário</w:t>
      </w:r>
    </w:p>
    <w:p w14:paraId="7157BB76">
      <w:pPr>
        <w:pStyle w:val="9"/>
        <w:spacing w:before="3"/>
        <w:rPr>
          <w:rFonts w:ascii="Arial"/>
          <w:b/>
          <w:sz w:val="31"/>
        </w:rPr>
      </w:pPr>
    </w:p>
    <w:p w14:paraId="55B9F6B9">
      <w:pPr>
        <w:pStyle w:val="9"/>
        <w:ind w:left="987" w:right="526"/>
      </w:pPr>
      <w:r>
        <w:t>Este</w:t>
      </w:r>
      <w:r>
        <w:rPr>
          <w:spacing w:val="8"/>
        </w:rPr>
        <w:t xml:space="preserve"> </w:t>
      </w:r>
      <w:r>
        <w:t>capítulo</w:t>
      </w:r>
      <w:r>
        <w:rPr>
          <w:spacing w:val="7"/>
        </w:rPr>
        <w:t xml:space="preserve"> </w:t>
      </w:r>
      <w:r>
        <w:t>tem</w:t>
      </w:r>
      <w:r>
        <w:rPr>
          <w:spacing w:val="14"/>
        </w:rPr>
        <w:t xml:space="preserve"> </w:t>
      </w:r>
      <w:r>
        <w:t>como</w:t>
      </w:r>
      <w:r>
        <w:rPr>
          <w:spacing w:val="12"/>
        </w:rPr>
        <w:t xml:space="preserve"> </w:t>
      </w:r>
      <w:r>
        <w:t>objetivo</w:t>
      </w:r>
      <w:r>
        <w:rPr>
          <w:spacing w:val="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elaboração</w:t>
      </w:r>
      <w:r>
        <w:rPr>
          <w:spacing w:val="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um</w:t>
      </w:r>
      <w:r>
        <w:rPr>
          <w:spacing w:val="13"/>
        </w:rPr>
        <w:t xml:space="preserve"> </w:t>
      </w:r>
      <w:r>
        <w:t>manual</w:t>
      </w:r>
      <w:r>
        <w:rPr>
          <w:spacing w:val="14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usuário.</w:t>
      </w:r>
      <w:r>
        <w:rPr>
          <w:spacing w:val="14"/>
        </w:rPr>
        <w:t xml:space="preserve"> </w:t>
      </w:r>
      <w:r>
        <w:t>Este</w:t>
      </w:r>
      <w:r>
        <w:rPr>
          <w:spacing w:val="9"/>
        </w:rPr>
        <w:t xml:space="preserve"> </w:t>
      </w:r>
      <w:r>
        <w:t>manual</w:t>
      </w:r>
      <w:r>
        <w:rPr>
          <w:spacing w:val="14"/>
        </w:rPr>
        <w:t xml:space="preserve"> </w:t>
      </w:r>
      <w:r>
        <w:t>deve</w:t>
      </w:r>
      <w:r>
        <w:rPr>
          <w:spacing w:val="9"/>
        </w:rPr>
        <w:t xml:space="preserve"> </w:t>
      </w:r>
      <w:r>
        <w:t>conter</w:t>
      </w:r>
      <w:r>
        <w:rPr>
          <w:spacing w:val="12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descrição</w:t>
      </w:r>
      <w:r>
        <w:rPr>
          <w:spacing w:val="-3"/>
        </w:rPr>
        <w:t xml:space="preserve"> </w:t>
      </w:r>
      <w:r>
        <w:t>passo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passo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utilizar</w:t>
      </w:r>
      <w:r>
        <w:rPr>
          <w:spacing w:val="6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sistema.</w:t>
      </w:r>
    </w:p>
    <w:p w14:paraId="16DFDFBA">
      <w:pPr>
        <w:spacing w:after="0"/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6B2E9007">
      <w:pPr>
        <w:pStyle w:val="3"/>
        <w:numPr>
          <w:ilvl w:val="0"/>
          <w:numId w:val="3"/>
        </w:numPr>
        <w:tabs>
          <w:tab w:val="left" w:pos="628"/>
        </w:tabs>
        <w:spacing w:before="99" w:after="0" w:line="240" w:lineRule="auto"/>
        <w:ind w:left="627" w:right="0" w:hanging="361"/>
        <w:jc w:val="left"/>
      </w:pPr>
      <w:bookmarkStart w:id="39" w:name="_TOC_250008"/>
      <w:r>
        <w:t>Conclusões</w:t>
      </w:r>
      <w:r>
        <w:rPr>
          <w:spacing w:val="-8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Considerações</w:t>
      </w:r>
      <w:r>
        <w:rPr>
          <w:spacing w:val="-8"/>
        </w:rPr>
        <w:t xml:space="preserve"> </w:t>
      </w:r>
      <w:bookmarkEnd w:id="39"/>
      <w:r>
        <w:t>Finais</w:t>
      </w:r>
    </w:p>
    <w:p w14:paraId="2414E7F3">
      <w:pPr>
        <w:pStyle w:val="9"/>
        <w:spacing w:before="3"/>
        <w:rPr>
          <w:rFonts w:ascii="Arial"/>
          <w:b/>
          <w:sz w:val="31"/>
        </w:rPr>
      </w:pPr>
    </w:p>
    <w:p w14:paraId="5CC7B549">
      <w:pPr>
        <w:pStyle w:val="9"/>
        <w:ind w:left="987" w:right="550"/>
        <w:jc w:val="both"/>
      </w:pPr>
      <w:r>
        <w:t>Este capítulo tem como objetivo apresentar</w:t>
      </w:r>
      <w:r>
        <w:rPr>
          <w:spacing w:val="50"/>
        </w:rPr>
        <w:t xml:space="preserve"> </w:t>
      </w:r>
      <w:r>
        <w:t>e demonstrar a aplicabilidade dos resultados obtidos,</w:t>
      </w:r>
      <w:r>
        <w:rPr>
          <w:spacing w:val="1"/>
        </w:rPr>
        <w:t xml:space="preserve"> </w:t>
      </w:r>
      <w:r>
        <w:t>suas limitações, inovação, possíveis integrações com outros projetos e continuação do sistema em</w:t>
      </w:r>
      <w:r>
        <w:rPr>
          <w:spacing w:val="1"/>
        </w:rPr>
        <w:t xml:space="preserve"> </w:t>
      </w:r>
      <w:r>
        <w:t>trabalhos futuros.</w:t>
      </w:r>
    </w:p>
    <w:p w14:paraId="4B66A50A">
      <w:pPr>
        <w:spacing w:after="0"/>
        <w:jc w:val="both"/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111CFC51">
      <w:pPr>
        <w:pStyle w:val="3"/>
        <w:ind w:left="267" w:firstLine="0"/>
      </w:pPr>
      <w:bookmarkStart w:id="40" w:name="_TOC_250007"/>
      <w:bookmarkEnd w:id="40"/>
      <w:r>
        <w:t>Bibliografia</w:t>
      </w:r>
    </w:p>
    <w:p w14:paraId="285B46DA">
      <w:pPr>
        <w:pStyle w:val="9"/>
        <w:spacing w:before="3"/>
        <w:rPr>
          <w:rFonts w:ascii="Arial"/>
          <w:b/>
          <w:sz w:val="31"/>
        </w:rPr>
      </w:pPr>
    </w:p>
    <w:p w14:paraId="30A31B1A">
      <w:pPr>
        <w:pStyle w:val="9"/>
        <w:ind w:left="987" w:right="526"/>
      </w:pPr>
      <w:r>
        <w:t>Neste</w:t>
      </w:r>
      <w:r>
        <w:rPr>
          <w:spacing w:val="6"/>
        </w:rPr>
        <w:t xml:space="preserve"> </w:t>
      </w:r>
      <w:r>
        <w:t>item</w:t>
      </w:r>
      <w:r>
        <w:rPr>
          <w:spacing w:val="12"/>
        </w:rPr>
        <w:t xml:space="preserve"> </w:t>
      </w:r>
      <w:r>
        <w:t>devem-se</w:t>
      </w:r>
      <w:r>
        <w:rPr>
          <w:spacing w:val="7"/>
        </w:rPr>
        <w:t xml:space="preserve"> </w:t>
      </w:r>
      <w:r>
        <w:t>apresentar</w:t>
      </w:r>
      <w:r>
        <w:rPr>
          <w:spacing w:val="9"/>
        </w:rPr>
        <w:t xml:space="preserve"> </w:t>
      </w:r>
      <w:r>
        <w:t>todas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obras</w:t>
      </w:r>
      <w:r>
        <w:rPr>
          <w:spacing w:val="3"/>
        </w:rPr>
        <w:t xml:space="preserve"> </w:t>
      </w:r>
      <w:r>
        <w:t>(livros,</w:t>
      </w:r>
      <w:r>
        <w:rPr>
          <w:spacing w:val="11"/>
        </w:rPr>
        <w:t xml:space="preserve"> </w:t>
      </w:r>
      <w:r>
        <w:t>artigos,</w:t>
      </w:r>
      <w:r>
        <w:rPr>
          <w:spacing w:val="12"/>
        </w:rPr>
        <w:t xml:space="preserve"> </w:t>
      </w:r>
      <w:r>
        <w:t>Internet,</w:t>
      </w:r>
      <w:r>
        <w:rPr>
          <w:spacing w:val="7"/>
        </w:rPr>
        <w:t xml:space="preserve"> </w:t>
      </w:r>
      <w:r>
        <w:t>revistas,</w:t>
      </w:r>
      <w:r>
        <w:rPr>
          <w:spacing w:val="7"/>
        </w:rPr>
        <w:t xml:space="preserve"> </w:t>
      </w:r>
      <w:r>
        <w:t>etc...)</w:t>
      </w:r>
      <w:r>
        <w:rPr>
          <w:spacing w:val="5"/>
        </w:rPr>
        <w:t xml:space="preserve"> </w:t>
      </w:r>
      <w:r>
        <w:t>utilizadas</w:t>
      </w:r>
      <w:r>
        <w:rPr>
          <w:spacing w:val="3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elaboração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documentação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implementação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projeto.</w:t>
      </w:r>
    </w:p>
    <w:p w14:paraId="5C31C1A6">
      <w:pPr>
        <w:spacing w:after="0"/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46C71F8B">
      <w:pPr>
        <w:pStyle w:val="9"/>
      </w:pPr>
    </w:p>
    <w:p w14:paraId="566F5A78">
      <w:pPr>
        <w:pStyle w:val="9"/>
      </w:pPr>
    </w:p>
    <w:p w14:paraId="36348022">
      <w:pPr>
        <w:pStyle w:val="9"/>
      </w:pPr>
    </w:p>
    <w:p w14:paraId="68B34EB5">
      <w:pPr>
        <w:pStyle w:val="9"/>
      </w:pPr>
    </w:p>
    <w:p w14:paraId="120975CF">
      <w:pPr>
        <w:pStyle w:val="9"/>
      </w:pPr>
    </w:p>
    <w:p w14:paraId="4DA8EF16">
      <w:pPr>
        <w:pStyle w:val="9"/>
      </w:pPr>
    </w:p>
    <w:p w14:paraId="43C1DA05">
      <w:pPr>
        <w:pStyle w:val="9"/>
      </w:pPr>
    </w:p>
    <w:p w14:paraId="7EE7F60B">
      <w:pPr>
        <w:pStyle w:val="9"/>
      </w:pPr>
    </w:p>
    <w:p w14:paraId="72E8EF15">
      <w:pPr>
        <w:pStyle w:val="9"/>
      </w:pPr>
    </w:p>
    <w:p w14:paraId="6A19954C">
      <w:pPr>
        <w:pStyle w:val="9"/>
      </w:pPr>
    </w:p>
    <w:p w14:paraId="1429B8F6">
      <w:pPr>
        <w:pStyle w:val="9"/>
      </w:pPr>
    </w:p>
    <w:p w14:paraId="31986C1B">
      <w:pPr>
        <w:pStyle w:val="9"/>
      </w:pPr>
    </w:p>
    <w:p w14:paraId="36608073">
      <w:pPr>
        <w:pStyle w:val="9"/>
      </w:pPr>
    </w:p>
    <w:p w14:paraId="49C9C21A">
      <w:pPr>
        <w:pStyle w:val="9"/>
      </w:pPr>
    </w:p>
    <w:p w14:paraId="20B4B37F">
      <w:pPr>
        <w:pStyle w:val="9"/>
      </w:pPr>
    </w:p>
    <w:p w14:paraId="71C697D9">
      <w:pPr>
        <w:pStyle w:val="9"/>
      </w:pPr>
    </w:p>
    <w:p w14:paraId="728CF2CA">
      <w:pPr>
        <w:pStyle w:val="2"/>
      </w:pPr>
      <w:bookmarkStart w:id="41" w:name="_TOC_250006"/>
      <w:r>
        <w:t>Comentários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bookmarkEnd w:id="41"/>
      <w:r>
        <w:t>Documentação</w:t>
      </w:r>
    </w:p>
    <w:p w14:paraId="1BF47304">
      <w:pPr>
        <w:pStyle w:val="9"/>
        <w:spacing w:before="238" w:line="237" w:lineRule="auto"/>
        <w:ind w:left="2110" w:right="550"/>
        <w:jc w:val="both"/>
      </w:pPr>
      <w:r>
        <w:t>Esta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responde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algumas</w:t>
      </w:r>
      <w:r>
        <w:rPr>
          <w:spacing w:val="1"/>
        </w:rPr>
        <w:t xml:space="preserve"> </w:t>
      </w:r>
      <w:r>
        <w:t>dúvidas</w:t>
      </w:r>
      <w:r>
        <w:rPr>
          <w:spacing w:val="1"/>
        </w:rPr>
        <w:t xml:space="preserve"> </w:t>
      </w:r>
      <w:r>
        <w:t>freqüentes</w:t>
      </w:r>
      <w:r>
        <w:rPr>
          <w:spacing w:val="1"/>
        </w:rPr>
        <w:t xml:space="preserve"> </w:t>
      </w:r>
      <w:r>
        <w:t>referente</w:t>
      </w:r>
      <w:r>
        <w:rPr>
          <w:spacing w:val="5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documentação.</w:t>
      </w:r>
    </w:p>
    <w:p w14:paraId="0B5CC5A2">
      <w:pPr>
        <w:spacing w:after="0" w:line="237" w:lineRule="auto"/>
        <w:jc w:val="both"/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0EA277B9">
      <w:pPr>
        <w:pStyle w:val="3"/>
        <w:ind w:left="267" w:firstLine="0"/>
      </w:pPr>
      <w:r>
        <w:t>Comentários</w:t>
      </w:r>
      <w:r>
        <w:rPr>
          <w:spacing w:val="-3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documentação</w:t>
      </w:r>
    </w:p>
    <w:p w14:paraId="10C33F1D">
      <w:pPr>
        <w:pStyle w:val="9"/>
        <w:rPr>
          <w:rFonts w:ascii="Arial"/>
          <w:b/>
          <w:sz w:val="30"/>
        </w:rPr>
      </w:pPr>
    </w:p>
    <w:p w14:paraId="6927A43F">
      <w:pPr>
        <w:pStyle w:val="9"/>
        <w:spacing w:before="8"/>
        <w:rPr>
          <w:rFonts w:ascii="Arial"/>
          <w:b/>
          <w:sz w:val="39"/>
        </w:rPr>
      </w:pPr>
    </w:p>
    <w:p w14:paraId="4BAF8838">
      <w:pPr>
        <w:pStyle w:val="3"/>
        <w:numPr>
          <w:ilvl w:val="0"/>
          <w:numId w:val="9"/>
        </w:numPr>
        <w:tabs>
          <w:tab w:val="left" w:pos="628"/>
        </w:tabs>
        <w:spacing w:before="0" w:after="0" w:line="240" w:lineRule="auto"/>
        <w:ind w:left="627" w:right="0" w:hanging="361"/>
        <w:jc w:val="left"/>
      </w:pPr>
      <w:bookmarkStart w:id="42" w:name="_TOC_250005"/>
      <w:r>
        <w:t>Como</w:t>
      </w:r>
      <w:r>
        <w:rPr>
          <w:spacing w:val="-3"/>
        </w:rPr>
        <w:t xml:space="preserve"> </w:t>
      </w:r>
      <w:r>
        <w:t>utilizar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produto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documentação</w:t>
      </w:r>
      <w:r>
        <w:rPr>
          <w:spacing w:val="-3"/>
        </w:rPr>
        <w:t xml:space="preserve"> </w:t>
      </w:r>
      <w:bookmarkEnd w:id="42"/>
      <w:r>
        <w:t>?</w:t>
      </w:r>
    </w:p>
    <w:p w14:paraId="4F2327C4">
      <w:pPr>
        <w:pStyle w:val="9"/>
        <w:spacing w:before="2"/>
        <w:rPr>
          <w:rFonts w:ascii="Arial"/>
          <w:b/>
          <w:sz w:val="31"/>
        </w:rPr>
      </w:pPr>
    </w:p>
    <w:p w14:paraId="31C5CAEF">
      <w:pPr>
        <w:pStyle w:val="9"/>
        <w:spacing w:before="1"/>
        <w:ind w:left="987" w:right="544"/>
        <w:jc w:val="both"/>
      </w:pPr>
      <w:r>
        <w:t>Esse documento tem como objetivo fornecer um roteiro que auxilie os alunos no desenvolvimento de</w:t>
      </w:r>
      <w:r>
        <w:rPr>
          <w:spacing w:val="-47"/>
        </w:rPr>
        <w:t xml:space="preserve"> </w:t>
      </w:r>
      <w:r>
        <w:t>software orientado a objetos, utilizando notação UML. Com isso, o roteiro deve ser algo flexível e</w:t>
      </w:r>
      <w:r>
        <w:rPr>
          <w:spacing w:val="1"/>
        </w:rPr>
        <w:t xml:space="preserve"> </w:t>
      </w:r>
      <w:r>
        <w:t xml:space="preserve">adaptável a cada projeto. </w:t>
      </w:r>
    </w:p>
    <w:p w14:paraId="45AB3660">
      <w:pPr>
        <w:pStyle w:val="9"/>
        <w:rPr>
          <w:sz w:val="22"/>
        </w:rPr>
      </w:pPr>
    </w:p>
    <w:p w14:paraId="3B2F8F46">
      <w:pPr>
        <w:pStyle w:val="9"/>
        <w:rPr>
          <w:sz w:val="22"/>
        </w:rPr>
      </w:pPr>
    </w:p>
    <w:p w14:paraId="3BC653CD">
      <w:pPr>
        <w:pStyle w:val="9"/>
        <w:spacing w:before="7"/>
        <w:rPr>
          <w:sz w:val="30"/>
        </w:rPr>
      </w:pPr>
      <w:bookmarkStart w:id="46" w:name="_GoBack"/>
      <w:bookmarkEnd w:id="46"/>
    </w:p>
    <w:p w14:paraId="1A3A7CA6">
      <w:pPr>
        <w:pStyle w:val="3"/>
        <w:numPr>
          <w:ilvl w:val="0"/>
          <w:numId w:val="9"/>
        </w:numPr>
        <w:tabs>
          <w:tab w:val="left" w:pos="627"/>
        </w:tabs>
        <w:spacing w:before="0" w:after="0" w:line="240" w:lineRule="auto"/>
        <w:ind w:left="626" w:right="0" w:hanging="360"/>
        <w:jc w:val="left"/>
      </w:pPr>
      <w:bookmarkStart w:id="43" w:name="_TOC_250002"/>
      <w:r>
        <w:t>Qual</w:t>
      </w:r>
      <w:r>
        <w:rPr>
          <w:spacing w:val="-6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posso</w:t>
      </w:r>
      <w:r>
        <w:rPr>
          <w:spacing w:val="-1"/>
        </w:rPr>
        <w:t xml:space="preserve"> </w:t>
      </w:r>
      <w:r>
        <w:t>consultar</w:t>
      </w:r>
      <w:r>
        <w:rPr>
          <w:spacing w:val="-4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tenha</w:t>
      </w:r>
      <w:r>
        <w:rPr>
          <w:spacing w:val="-2"/>
        </w:rPr>
        <w:t xml:space="preserve"> </w:t>
      </w:r>
      <w:bookmarkEnd w:id="43"/>
      <w:r>
        <w:t>dúvidas?</w:t>
      </w:r>
    </w:p>
    <w:p w14:paraId="39CB82C2">
      <w:pPr>
        <w:pStyle w:val="9"/>
        <w:spacing w:before="2"/>
        <w:rPr>
          <w:rFonts w:ascii="Arial"/>
          <w:b/>
          <w:sz w:val="31"/>
        </w:rPr>
      </w:pPr>
    </w:p>
    <w:p w14:paraId="5A65C15E">
      <w:pPr>
        <w:pStyle w:val="17"/>
        <w:numPr>
          <w:ilvl w:val="1"/>
          <w:numId w:val="9"/>
        </w:numPr>
        <w:tabs>
          <w:tab w:val="left" w:pos="1707"/>
          <w:tab w:val="left" w:pos="1708"/>
        </w:tabs>
        <w:spacing w:before="0" w:after="0" w:line="240" w:lineRule="auto"/>
        <w:ind w:left="1707" w:right="0" w:hanging="361"/>
        <w:jc w:val="left"/>
        <w:rPr>
          <w:sz w:val="20"/>
        </w:rPr>
      </w:pPr>
      <w:r>
        <w:rPr>
          <w:sz w:val="20"/>
        </w:rPr>
        <w:t>FOWLER,</w:t>
      </w:r>
      <w:r>
        <w:rPr>
          <w:spacing w:val="-1"/>
          <w:sz w:val="20"/>
        </w:rPr>
        <w:t xml:space="preserve"> </w:t>
      </w:r>
      <w:r>
        <w:rPr>
          <w:sz w:val="20"/>
        </w:rPr>
        <w:t>M.;</w:t>
      </w:r>
      <w:r>
        <w:rPr>
          <w:spacing w:val="-1"/>
          <w:sz w:val="20"/>
        </w:rPr>
        <w:t xml:space="preserve"> </w:t>
      </w:r>
      <w:r>
        <w:rPr>
          <w:sz w:val="20"/>
        </w:rPr>
        <w:t>SCOTT.K.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UML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Essencial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Editora Bookman,</w:t>
      </w:r>
      <w:r>
        <w:rPr>
          <w:spacing w:val="-5"/>
          <w:sz w:val="20"/>
        </w:rPr>
        <w:t xml:space="preserve"> </w:t>
      </w:r>
      <w:r>
        <w:rPr>
          <w:sz w:val="20"/>
        </w:rPr>
        <w:t>3ª</w:t>
      </w:r>
      <w:r>
        <w:rPr>
          <w:spacing w:val="-4"/>
          <w:sz w:val="20"/>
        </w:rPr>
        <w:t xml:space="preserve"> </w:t>
      </w:r>
      <w:r>
        <w:rPr>
          <w:sz w:val="20"/>
        </w:rPr>
        <w:t>edição.</w:t>
      </w:r>
    </w:p>
    <w:p w14:paraId="7249D510">
      <w:pPr>
        <w:pStyle w:val="17"/>
        <w:numPr>
          <w:ilvl w:val="1"/>
          <w:numId w:val="9"/>
        </w:numPr>
        <w:tabs>
          <w:tab w:val="left" w:pos="1707"/>
          <w:tab w:val="left" w:pos="1708"/>
        </w:tabs>
        <w:spacing w:before="121" w:after="0" w:line="240" w:lineRule="auto"/>
        <w:ind w:left="1707" w:right="550" w:hanging="360"/>
        <w:jc w:val="left"/>
        <w:rPr>
          <w:sz w:val="20"/>
        </w:rPr>
      </w:pPr>
      <w:r>
        <w:rPr>
          <w:sz w:val="20"/>
        </w:rPr>
        <w:t>BOOCH,</w:t>
      </w:r>
      <w:r>
        <w:rPr>
          <w:spacing w:val="16"/>
          <w:sz w:val="20"/>
        </w:rPr>
        <w:t xml:space="preserve"> </w:t>
      </w:r>
      <w:r>
        <w:rPr>
          <w:sz w:val="20"/>
        </w:rPr>
        <w:t>G.;</w:t>
      </w:r>
      <w:r>
        <w:rPr>
          <w:spacing w:val="15"/>
          <w:sz w:val="20"/>
        </w:rPr>
        <w:t xml:space="preserve"> </w:t>
      </w:r>
      <w:r>
        <w:rPr>
          <w:sz w:val="20"/>
        </w:rPr>
        <w:t>RUMBAUGH,</w:t>
      </w:r>
      <w:r>
        <w:rPr>
          <w:spacing w:val="16"/>
          <w:sz w:val="20"/>
        </w:rPr>
        <w:t xml:space="preserve"> </w:t>
      </w:r>
      <w:r>
        <w:rPr>
          <w:sz w:val="20"/>
        </w:rPr>
        <w:t>J.;</w:t>
      </w:r>
      <w:r>
        <w:rPr>
          <w:spacing w:val="15"/>
          <w:sz w:val="20"/>
        </w:rPr>
        <w:t xml:space="preserve"> </w:t>
      </w:r>
      <w:r>
        <w:rPr>
          <w:sz w:val="20"/>
        </w:rPr>
        <w:t>JACOBSON.</w:t>
      </w:r>
      <w:r>
        <w:rPr>
          <w:spacing w:val="16"/>
          <w:sz w:val="20"/>
        </w:rPr>
        <w:t xml:space="preserve"> </w:t>
      </w:r>
      <w:r>
        <w:rPr>
          <w:sz w:val="20"/>
        </w:rPr>
        <w:t>I.</w:t>
      </w:r>
      <w:r>
        <w:rPr>
          <w:spacing w:val="17"/>
          <w:sz w:val="20"/>
        </w:rPr>
        <w:t xml:space="preserve"> </w:t>
      </w:r>
      <w:r>
        <w:rPr>
          <w:b/>
          <w:sz w:val="20"/>
        </w:rPr>
        <w:t>UML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Guia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Usuário</w:t>
      </w:r>
      <w:r>
        <w:rPr>
          <w:sz w:val="20"/>
        </w:rPr>
        <w:t>.</w:t>
      </w:r>
      <w:r>
        <w:rPr>
          <w:spacing w:val="16"/>
          <w:sz w:val="20"/>
        </w:rPr>
        <w:t xml:space="preserve"> </w:t>
      </w:r>
      <w:r>
        <w:rPr>
          <w:sz w:val="20"/>
        </w:rPr>
        <w:t>Editora</w:t>
      </w:r>
      <w:r>
        <w:rPr>
          <w:spacing w:val="-47"/>
          <w:sz w:val="20"/>
        </w:rPr>
        <w:t xml:space="preserve"> </w:t>
      </w:r>
      <w:r>
        <w:rPr>
          <w:sz w:val="20"/>
        </w:rPr>
        <w:t>Campus,</w:t>
      </w:r>
      <w:r>
        <w:rPr>
          <w:spacing w:val="-1"/>
          <w:sz w:val="20"/>
        </w:rPr>
        <w:t xml:space="preserve"> </w:t>
      </w:r>
      <w:r>
        <w:rPr>
          <w:sz w:val="20"/>
        </w:rPr>
        <w:t>2000.</w:t>
      </w:r>
    </w:p>
    <w:p w14:paraId="231362D9">
      <w:pPr>
        <w:pStyle w:val="17"/>
        <w:numPr>
          <w:ilvl w:val="1"/>
          <w:numId w:val="9"/>
        </w:numPr>
        <w:tabs>
          <w:tab w:val="left" w:pos="1707"/>
          <w:tab w:val="left" w:pos="1708"/>
        </w:tabs>
        <w:spacing w:before="121" w:after="0" w:line="240" w:lineRule="auto"/>
        <w:ind w:left="1707" w:right="555" w:hanging="360"/>
        <w:jc w:val="left"/>
        <w:rPr>
          <w:sz w:val="20"/>
        </w:rPr>
      </w:pPr>
      <w:r>
        <w:rPr>
          <w:sz w:val="20"/>
        </w:rPr>
        <w:t>BOGGS,</w:t>
      </w:r>
      <w:r>
        <w:rPr>
          <w:spacing w:val="1"/>
          <w:sz w:val="20"/>
        </w:rPr>
        <w:t xml:space="preserve"> </w:t>
      </w:r>
      <w:r>
        <w:rPr>
          <w:sz w:val="20"/>
        </w:rPr>
        <w:t>W.;</w:t>
      </w:r>
      <w:r>
        <w:rPr>
          <w:spacing w:val="1"/>
          <w:sz w:val="20"/>
        </w:rPr>
        <w:t xml:space="preserve"> </w:t>
      </w:r>
      <w:r>
        <w:rPr>
          <w:sz w:val="20"/>
        </w:rPr>
        <w:t>BOGGS,</w:t>
      </w:r>
      <w:r>
        <w:rPr>
          <w:spacing w:val="2"/>
          <w:sz w:val="20"/>
        </w:rPr>
        <w:t xml:space="preserve"> </w:t>
      </w:r>
      <w:r>
        <w:rPr>
          <w:sz w:val="20"/>
        </w:rPr>
        <w:t>M.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Mastering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UML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Rational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Rose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2002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Editora</w:t>
      </w:r>
      <w:r>
        <w:rPr>
          <w:spacing w:val="1"/>
          <w:sz w:val="20"/>
        </w:rPr>
        <w:t xml:space="preserve"> </w:t>
      </w:r>
      <w:r>
        <w:rPr>
          <w:sz w:val="20"/>
        </w:rPr>
        <w:t>Alta</w:t>
      </w:r>
      <w:r>
        <w:rPr>
          <w:spacing w:val="1"/>
          <w:sz w:val="20"/>
        </w:rPr>
        <w:t xml:space="preserve"> </w:t>
      </w:r>
      <w:r>
        <w:rPr>
          <w:sz w:val="20"/>
        </w:rPr>
        <w:t>Books,</w:t>
      </w:r>
      <w:r>
        <w:rPr>
          <w:spacing w:val="-47"/>
          <w:sz w:val="20"/>
        </w:rPr>
        <w:t xml:space="preserve"> </w:t>
      </w:r>
      <w:r>
        <w:rPr>
          <w:sz w:val="20"/>
        </w:rPr>
        <w:t>2002.</w:t>
      </w:r>
    </w:p>
    <w:p w14:paraId="178E98C9">
      <w:pPr>
        <w:pStyle w:val="17"/>
        <w:numPr>
          <w:ilvl w:val="1"/>
          <w:numId w:val="9"/>
        </w:numPr>
        <w:tabs>
          <w:tab w:val="left" w:pos="1707"/>
          <w:tab w:val="left" w:pos="1708"/>
        </w:tabs>
        <w:spacing w:before="124" w:after="0" w:line="235" w:lineRule="auto"/>
        <w:ind w:left="1707" w:right="553" w:hanging="360"/>
        <w:jc w:val="left"/>
        <w:rPr>
          <w:sz w:val="20"/>
        </w:rPr>
      </w:pPr>
      <w:r>
        <w:rPr>
          <w:sz w:val="20"/>
        </w:rPr>
        <w:t>QUATRANI.</w:t>
      </w:r>
      <w:r>
        <w:rPr>
          <w:spacing w:val="31"/>
          <w:sz w:val="20"/>
        </w:rPr>
        <w:t xml:space="preserve"> </w:t>
      </w:r>
      <w:r>
        <w:rPr>
          <w:sz w:val="20"/>
        </w:rPr>
        <w:t>T.</w:t>
      </w:r>
      <w:r>
        <w:rPr>
          <w:spacing w:val="26"/>
          <w:sz w:val="20"/>
        </w:rPr>
        <w:t xml:space="preserve"> </w:t>
      </w:r>
      <w:r>
        <w:rPr>
          <w:b/>
          <w:sz w:val="20"/>
        </w:rPr>
        <w:t>Modelagem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Visual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com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Rational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Rose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2000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UML</w:t>
      </w:r>
      <w:r>
        <w:rPr>
          <w:sz w:val="20"/>
        </w:rPr>
        <w:t>.</w:t>
      </w:r>
      <w:r>
        <w:rPr>
          <w:spacing w:val="26"/>
          <w:sz w:val="20"/>
        </w:rPr>
        <w:t xml:space="preserve"> </w:t>
      </w:r>
      <w:r>
        <w:rPr>
          <w:sz w:val="20"/>
        </w:rPr>
        <w:t>Editora</w:t>
      </w:r>
      <w:r>
        <w:rPr>
          <w:spacing w:val="31"/>
          <w:sz w:val="20"/>
        </w:rPr>
        <w:t xml:space="preserve"> </w:t>
      </w:r>
      <w:r>
        <w:rPr>
          <w:sz w:val="20"/>
        </w:rPr>
        <w:t>Ciência</w:t>
      </w:r>
      <w:r>
        <w:rPr>
          <w:spacing w:val="-47"/>
          <w:sz w:val="20"/>
        </w:rPr>
        <w:t xml:space="preserve"> </w:t>
      </w:r>
      <w:r>
        <w:rPr>
          <w:sz w:val="20"/>
        </w:rPr>
        <w:t>Moderna, 2001.</w:t>
      </w:r>
    </w:p>
    <w:p w14:paraId="2D9C0444">
      <w:pPr>
        <w:pStyle w:val="17"/>
        <w:numPr>
          <w:ilvl w:val="1"/>
          <w:numId w:val="9"/>
        </w:numPr>
        <w:tabs>
          <w:tab w:val="left" w:pos="1707"/>
          <w:tab w:val="left" w:pos="1708"/>
        </w:tabs>
        <w:spacing w:before="122" w:after="0" w:line="240" w:lineRule="auto"/>
        <w:ind w:left="1707" w:right="551" w:hanging="360"/>
        <w:jc w:val="left"/>
        <w:rPr>
          <w:sz w:val="20"/>
        </w:rPr>
      </w:pPr>
      <w:r>
        <w:rPr>
          <w:sz w:val="20"/>
        </w:rPr>
        <w:t>PRESSMAN,</w:t>
      </w:r>
      <w:r>
        <w:rPr>
          <w:spacing w:val="1"/>
          <w:sz w:val="20"/>
        </w:rPr>
        <w:t xml:space="preserve"> </w:t>
      </w:r>
      <w:r>
        <w:rPr>
          <w:sz w:val="20"/>
        </w:rPr>
        <w:t>R.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Engineering.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Practitioner´s</w:t>
      </w:r>
      <w:r>
        <w:rPr>
          <w:spacing w:val="1"/>
          <w:sz w:val="20"/>
        </w:rPr>
        <w:t xml:space="preserve"> </w:t>
      </w:r>
      <w:r>
        <w:rPr>
          <w:sz w:val="20"/>
        </w:rPr>
        <w:t>Approach.</w:t>
      </w:r>
      <w:r>
        <w:rPr>
          <w:spacing w:val="1"/>
          <w:sz w:val="20"/>
        </w:rPr>
        <w:t xml:space="preserve"> </w:t>
      </w:r>
      <w:r>
        <w:rPr>
          <w:sz w:val="20"/>
        </w:rPr>
        <w:t>5ª</w:t>
      </w:r>
      <w:r>
        <w:rPr>
          <w:spacing w:val="1"/>
          <w:sz w:val="20"/>
        </w:rPr>
        <w:t xml:space="preserve"> </w:t>
      </w:r>
      <w:r>
        <w:rPr>
          <w:sz w:val="20"/>
        </w:rPr>
        <w:t>edição,</w:t>
      </w:r>
      <w:r>
        <w:rPr>
          <w:spacing w:val="1"/>
          <w:sz w:val="20"/>
        </w:rPr>
        <w:t xml:space="preserve"> </w:t>
      </w:r>
      <w:r>
        <w:rPr>
          <w:sz w:val="20"/>
        </w:rPr>
        <w:t>2003.</w:t>
      </w:r>
      <w:r>
        <w:rPr>
          <w:spacing w:val="-47"/>
          <w:sz w:val="20"/>
        </w:rPr>
        <w:t xml:space="preserve"> </w:t>
      </w:r>
      <w:r>
        <w:rPr>
          <w:sz w:val="20"/>
        </w:rPr>
        <w:t>McGrawHill.</w:t>
      </w:r>
    </w:p>
    <w:p w14:paraId="2991BF8E">
      <w:pPr>
        <w:pStyle w:val="17"/>
        <w:numPr>
          <w:ilvl w:val="1"/>
          <w:numId w:val="9"/>
        </w:numPr>
        <w:tabs>
          <w:tab w:val="left" w:pos="1707"/>
          <w:tab w:val="left" w:pos="1708"/>
        </w:tabs>
        <w:spacing w:before="120" w:after="0" w:line="240" w:lineRule="auto"/>
        <w:ind w:left="1707" w:right="0" w:hanging="361"/>
        <w:jc w:val="left"/>
        <w:rPr>
          <w:sz w:val="20"/>
        </w:rPr>
      </w:pPr>
      <w:r>
        <w:rPr>
          <w:sz w:val="20"/>
        </w:rPr>
        <w:t>SOMERVILLE, I.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Engenharia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Software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Addison</w:t>
      </w:r>
      <w:r>
        <w:rPr>
          <w:spacing w:val="-3"/>
          <w:sz w:val="20"/>
        </w:rPr>
        <w:t xml:space="preserve"> </w:t>
      </w:r>
      <w:r>
        <w:rPr>
          <w:sz w:val="20"/>
        </w:rPr>
        <w:t>Wesley,</w:t>
      </w:r>
      <w:r>
        <w:rPr>
          <w:spacing w:val="1"/>
          <w:sz w:val="20"/>
        </w:rPr>
        <w:t xml:space="preserve"> </w:t>
      </w:r>
      <w:r>
        <w:rPr>
          <w:sz w:val="20"/>
        </w:rPr>
        <w:t>6ª</w:t>
      </w:r>
      <w:r>
        <w:rPr>
          <w:spacing w:val="-5"/>
          <w:sz w:val="20"/>
        </w:rPr>
        <w:t xml:space="preserve"> </w:t>
      </w:r>
      <w:r>
        <w:rPr>
          <w:sz w:val="20"/>
        </w:rPr>
        <w:t>edição.</w:t>
      </w:r>
    </w:p>
    <w:p w14:paraId="2CF87865">
      <w:pPr>
        <w:pStyle w:val="17"/>
        <w:numPr>
          <w:ilvl w:val="1"/>
          <w:numId w:val="9"/>
        </w:numPr>
        <w:tabs>
          <w:tab w:val="left" w:pos="1707"/>
          <w:tab w:val="left" w:pos="1708"/>
        </w:tabs>
        <w:spacing w:before="121" w:after="0" w:line="240" w:lineRule="auto"/>
        <w:ind w:left="1707" w:right="0" w:hanging="361"/>
        <w:jc w:val="left"/>
        <w:rPr>
          <w:sz w:val="20"/>
        </w:rPr>
      </w:pPr>
      <w:r>
        <w:rPr>
          <w:sz w:val="20"/>
        </w:rPr>
        <w:t>YOURDON, 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Análise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Estruturada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Moderna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Editora Campus,</w:t>
      </w:r>
      <w:r>
        <w:rPr>
          <w:spacing w:val="-3"/>
          <w:sz w:val="20"/>
        </w:rPr>
        <w:t xml:space="preserve"> </w:t>
      </w:r>
      <w:r>
        <w:rPr>
          <w:sz w:val="20"/>
        </w:rPr>
        <w:t>3ª</w:t>
      </w:r>
      <w:r>
        <w:rPr>
          <w:spacing w:val="-5"/>
          <w:sz w:val="20"/>
        </w:rPr>
        <w:t xml:space="preserve"> </w:t>
      </w:r>
      <w:r>
        <w:rPr>
          <w:sz w:val="20"/>
        </w:rPr>
        <w:t>edição.</w:t>
      </w:r>
    </w:p>
    <w:p w14:paraId="763B9A68">
      <w:pPr>
        <w:pStyle w:val="17"/>
        <w:numPr>
          <w:ilvl w:val="1"/>
          <w:numId w:val="9"/>
        </w:numPr>
        <w:tabs>
          <w:tab w:val="left" w:pos="1707"/>
          <w:tab w:val="left" w:pos="1708"/>
        </w:tabs>
        <w:spacing w:before="120" w:after="0" w:line="240" w:lineRule="auto"/>
        <w:ind w:left="1707" w:right="0" w:hanging="361"/>
        <w:jc w:val="left"/>
        <w:rPr>
          <w:sz w:val="20"/>
        </w:rPr>
      </w:pPr>
      <w:r>
        <w:rPr>
          <w:sz w:val="20"/>
        </w:rPr>
        <w:t>Ferramenta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Rational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Unified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Process</w:t>
      </w:r>
      <w:r>
        <w:rPr>
          <w:sz w:val="20"/>
        </w:rPr>
        <w:t>.</w:t>
      </w:r>
    </w:p>
    <w:p w14:paraId="645013BB">
      <w:pPr>
        <w:pStyle w:val="17"/>
        <w:numPr>
          <w:ilvl w:val="1"/>
          <w:numId w:val="9"/>
        </w:numPr>
        <w:tabs>
          <w:tab w:val="left" w:pos="1707"/>
          <w:tab w:val="left" w:pos="1708"/>
        </w:tabs>
        <w:spacing w:before="121" w:after="0" w:line="240" w:lineRule="auto"/>
        <w:ind w:left="1707" w:right="549" w:hanging="360"/>
        <w:jc w:val="left"/>
        <w:rPr>
          <w:sz w:val="20"/>
        </w:rPr>
      </w:pPr>
      <w:r>
        <w:rPr>
          <w:sz w:val="20"/>
        </w:rPr>
        <w:t>Site:</w:t>
      </w:r>
      <w:r>
        <w:rPr>
          <w:spacing w:val="34"/>
          <w:sz w:val="20"/>
        </w:rPr>
        <w:t xml:space="preserve"> </w:t>
      </w:r>
      <w:r>
        <w:fldChar w:fldCharType="begin"/>
      </w:r>
      <w:r>
        <w:instrText xml:space="preserve"> HYPERLINK "http://prof.usjt.br/anapaula" \h </w:instrText>
      </w:r>
      <w:r>
        <w:fldChar w:fldCharType="separate"/>
      </w:r>
      <w:r>
        <w:rPr>
          <w:sz w:val="20"/>
        </w:rPr>
        <w:t>http://prof.usjt.br/anapaula</w:t>
      </w:r>
      <w:r>
        <w:rPr>
          <w:sz w:val="20"/>
        </w:rPr>
        <w:fldChar w:fldCharType="end"/>
      </w:r>
      <w:r>
        <w:rPr>
          <w:spacing w:val="38"/>
          <w:sz w:val="20"/>
        </w:rPr>
        <w:t xml:space="preserve"> </w:t>
      </w:r>
      <w:r>
        <w:rPr>
          <w:sz w:val="20"/>
        </w:rPr>
        <w:t>(disciplinas</w:t>
      </w:r>
      <w:r>
        <w:rPr>
          <w:spacing w:val="35"/>
          <w:sz w:val="20"/>
        </w:rPr>
        <w:t xml:space="preserve"> </w:t>
      </w:r>
      <w:r>
        <w:rPr>
          <w:sz w:val="20"/>
        </w:rPr>
        <w:t>de</w:t>
      </w:r>
      <w:r>
        <w:rPr>
          <w:spacing w:val="34"/>
          <w:sz w:val="20"/>
        </w:rPr>
        <w:t xml:space="preserve"> </w:t>
      </w:r>
      <w:r>
        <w:rPr>
          <w:sz w:val="20"/>
        </w:rPr>
        <w:t>Metodologia</w:t>
      </w:r>
      <w:r>
        <w:rPr>
          <w:spacing w:val="38"/>
          <w:sz w:val="20"/>
        </w:rPr>
        <w:t xml:space="preserve"> </w:t>
      </w:r>
      <w:r>
        <w:rPr>
          <w:sz w:val="20"/>
        </w:rPr>
        <w:t>de</w:t>
      </w:r>
      <w:r>
        <w:rPr>
          <w:spacing w:val="34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Engenharia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Software)</w:t>
      </w:r>
    </w:p>
    <w:p w14:paraId="66E32653">
      <w:pPr>
        <w:pStyle w:val="9"/>
        <w:rPr>
          <w:sz w:val="22"/>
        </w:rPr>
      </w:pPr>
    </w:p>
    <w:p w14:paraId="7F161935">
      <w:pPr>
        <w:pStyle w:val="9"/>
        <w:spacing w:before="11"/>
        <w:rPr>
          <w:sz w:val="26"/>
        </w:rPr>
      </w:pPr>
    </w:p>
    <w:p w14:paraId="32692849">
      <w:pPr>
        <w:pStyle w:val="3"/>
        <w:numPr>
          <w:ilvl w:val="0"/>
          <w:numId w:val="9"/>
        </w:numPr>
        <w:tabs>
          <w:tab w:val="left" w:pos="628"/>
        </w:tabs>
        <w:spacing w:before="0" w:after="0" w:line="240" w:lineRule="auto"/>
        <w:ind w:left="627" w:right="0" w:hanging="361"/>
        <w:jc w:val="left"/>
      </w:pPr>
      <w:bookmarkStart w:id="44" w:name="_TOC_250001"/>
      <w:r>
        <w:t>Quais</w:t>
      </w:r>
      <w:r>
        <w:rPr>
          <w:spacing w:val="-2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Ferramentas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podem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bookmarkEnd w:id="44"/>
      <w:r>
        <w:t>utilizadas?</w:t>
      </w:r>
    </w:p>
    <w:p w14:paraId="65384AAA">
      <w:pPr>
        <w:pStyle w:val="9"/>
        <w:spacing w:before="2"/>
        <w:rPr>
          <w:rFonts w:ascii="Arial"/>
          <w:b/>
          <w:sz w:val="31"/>
        </w:rPr>
      </w:pPr>
    </w:p>
    <w:p w14:paraId="668BC746">
      <w:pPr>
        <w:pStyle w:val="17"/>
        <w:numPr>
          <w:ilvl w:val="1"/>
          <w:numId w:val="9"/>
        </w:numPr>
        <w:tabs>
          <w:tab w:val="left" w:pos="1707"/>
          <w:tab w:val="left" w:pos="1708"/>
        </w:tabs>
        <w:spacing w:before="0" w:after="0" w:line="240" w:lineRule="auto"/>
        <w:ind w:left="1707" w:right="0" w:hanging="361"/>
        <w:jc w:val="left"/>
        <w:rPr>
          <w:i/>
          <w:sz w:val="20"/>
        </w:rPr>
      </w:pPr>
      <w:r>
        <w:rPr>
          <w:i/>
          <w:sz w:val="20"/>
        </w:rPr>
        <w:t>Rational Suite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Enterprise</w:t>
      </w:r>
    </w:p>
    <w:p w14:paraId="7B8FFB6D">
      <w:pPr>
        <w:pStyle w:val="17"/>
        <w:numPr>
          <w:ilvl w:val="2"/>
          <w:numId w:val="9"/>
        </w:numPr>
        <w:tabs>
          <w:tab w:val="left" w:pos="2969"/>
          <w:tab w:val="left" w:pos="2970"/>
        </w:tabs>
        <w:spacing w:before="121" w:after="0" w:line="240" w:lineRule="auto"/>
        <w:ind w:left="2969" w:right="0" w:hanging="361"/>
        <w:jc w:val="left"/>
        <w:rPr>
          <w:sz w:val="20"/>
        </w:rPr>
      </w:pPr>
      <w:r>
        <w:rPr>
          <w:i/>
          <w:sz w:val="20"/>
        </w:rPr>
        <w:t>Rational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Rose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modelagem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sistemas</w:t>
      </w:r>
      <w:r>
        <w:rPr>
          <w:spacing w:val="-5"/>
          <w:sz w:val="20"/>
        </w:rPr>
        <w:t xml:space="preserve"> </w:t>
      </w:r>
      <w:r>
        <w:rPr>
          <w:sz w:val="20"/>
        </w:rPr>
        <w:t>orientados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objetos;</w:t>
      </w:r>
    </w:p>
    <w:p w14:paraId="528A1716">
      <w:pPr>
        <w:pStyle w:val="17"/>
        <w:numPr>
          <w:ilvl w:val="2"/>
          <w:numId w:val="9"/>
        </w:numPr>
        <w:tabs>
          <w:tab w:val="left" w:pos="2969"/>
          <w:tab w:val="left" w:pos="2970"/>
        </w:tabs>
        <w:spacing w:before="120" w:after="0" w:line="240" w:lineRule="auto"/>
        <w:ind w:left="2969" w:right="550" w:hanging="360"/>
        <w:jc w:val="left"/>
        <w:rPr>
          <w:sz w:val="20"/>
        </w:rPr>
      </w:pPr>
      <w:r>
        <w:rPr>
          <w:i/>
          <w:sz w:val="20"/>
        </w:rPr>
        <w:t>Rational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Unified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Process</w:t>
      </w:r>
      <w:r>
        <w:rPr>
          <w:i/>
          <w:spacing w:val="19"/>
          <w:sz w:val="20"/>
        </w:rPr>
        <w:t xml:space="preserve"> </w:t>
      </w:r>
      <w:r>
        <w:rPr>
          <w:sz w:val="20"/>
        </w:rPr>
        <w:t>-</w:t>
      </w:r>
      <w:r>
        <w:rPr>
          <w:spacing w:val="21"/>
          <w:sz w:val="20"/>
        </w:rPr>
        <w:t xml:space="preserve"> </w:t>
      </w:r>
      <w:r>
        <w:rPr>
          <w:sz w:val="20"/>
        </w:rPr>
        <w:t>RUP</w:t>
      </w:r>
      <w:r>
        <w:rPr>
          <w:spacing w:val="20"/>
          <w:sz w:val="20"/>
        </w:rPr>
        <w:t xml:space="preserve"> </w:t>
      </w:r>
      <w:r>
        <w:rPr>
          <w:sz w:val="20"/>
        </w:rPr>
        <w:t>para</w:t>
      </w:r>
      <w:r>
        <w:rPr>
          <w:spacing w:val="23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17"/>
          <w:sz w:val="20"/>
        </w:rPr>
        <w:t xml:space="preserve"> </w:t>
      </w:r>
      <w:r>
        <w:rPr>
          <w:sz w:val="20"/>
        </w:rPr>
        <w:t>do</w:t>
      </w:r>
      <w:r>
        <w:rPr>
          <w:spacing w:val="21"/>
          <w:sz w:val="20"/>
        </w:rPr>
        <w:t xml:space="preserve"> </w:t>
      </w:r>
      <w:r>
        <w:rPr>
          <w:sz w:val="20"/>
        </w:rPr>
        <w:t>processo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consulta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artefatos,</w:t>
      </w:r>
      <w:r>
        <w:rPr>
          <w:spacing w:val="4"/>
          <w:sz w:val="20"/>
        </w:rPr>
        <w:t xml:space="preserve"> </w:t>
      </w:r>
      <w:r>
        <w:rPr>
          <w:sz w:val="20"/>
        </w:rPr>
        <w:t>definições,</w:t>
      </w:r>
      <w:r>
        <w:rPr>
          <w:spacing w:val="4"/>
          <w:sz w:val="20"/>
        </w:rPr>
        <w:t xml:space="preserve"> </w:t>
      </w:r>
      <w:r>
        <w:rPr>
          <w:sz w:val="20"/>
        </w:rPr>
        <w:t>etc;</w:t>
      </w:r>
    </w:p>
    <w:p w14:paraId="069F45C6">
      <w:pPr>
        <w:pStyle w:val="17"/>
        <w:numPr>
          <w:ilvl w:val="2"/>
          <w:numId w:val="9"/>
        </w:numPr>
        <w:tabs>
          <w:tab w:val="left" w:pos="2969"/>
          <w:tab w:val="left" w:pos="2970"/>
        </w:tabs>
        <w:spacing w:before="121" w:after="0" w:line="240" w:lineRule="auto"/>
        <w:ind w:left="2969" w:right="0" w:hanging="361"/>
        <w:jc w:val="left"/>
        <w:rPr>
          <w:sz w:val="20"/>
        </w:rPr>
      </w:pPr>
      <w:r>
        <w:rPr>
          <w:i/>
          <w:sz w:val="20"/>
        </w:rPr>
        <w:t>Requisite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Pro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2"/>
          <w:sz w:val="20"/>
        </w:rPr>
        <w:t xml:space="preserve"> </w:t>
      </w:r>
      <w:r>
        <w:rPr>
          <w:sz w:val="20"/>
        </w:rPr>
        <w:t>criação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requisitos.</w:t>
      </w:r>
    </w:p>
    <w:p w14:paraId="5F913B93">
      <w:pPr>
        <w:pStyle w:val="17"/>
        <w:numPr>
          <w:ilvl w:val="2"/>
          <w:numId w:val="9"/>
        </w:numPr>
        <w:tabs>
          <w:tab w:val="left" w:pos="2969"/>
          <w:tab w:val="left" w:pos="2970"/>
        </w:tabs>
        <w:spacing w:before="120" w:after="0" w:line="240" w:lineRule="auto"/>
        <w:ind w:left="2969" w:right="0" w:hanging="361"/>
        <w:jc w:val="left"/>
        <w:rPr>
          <w:sz w:val="20"/>
        </w:rPr>
      </w:pPr>
      <w:r>
        <w:rPr>
          <w:sz w:val="20"/>
        </w:rPr>
        <w:t>Além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outras</w:t>
      </w:r>
      <w:r>
        <w:rPr>
          <w:spacing w:val="-2"/>
          <w:sz w:val="20"/>
        </w:rPr>
        <w:t xml:space="preserve"> </w:t>
      </w:r>
      <w:r>
        <w:rPr>
          <w:sz w:val="20"/>
        </w:rPr>
        <w:t>ferramentas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Suíte...</w:t>
      </w:r>
    </w:p>
    <w:p w14:paraId="57F190E6">
      <w:pPr>
        <w:spacing w:after="0" w:line="240" w:lineRule="auto"/>
        <w:jc w:val="left"/>
        <w:rPr>
          <w:sz w:val="20"/>
        </w:rPr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2898ECBC">
      <w:pPr>
        <w:pStyle w:val="9"/>
        <w:spacing w:before="9"/>
        <w:rPr>
          <w:sz w:val="10"/>
        </w:rPr>
      </w:pPr>
    </w:p>
    <w:p w14:paraId="2739882C">
      <w:pPr>
        <w:pStyle w:val="17"/>
        <w:numPr>
          <w:ilvl w:val="1"/>
          <w:numId w:val="9"/>
        </w:numPr>
        <w:tabs>
          <w:tab w:val="left" w:pos="1707"/>
          <w:tab w:val="left" w:pos="1708"/>
        </w:tabs>
        <w:spacing w:before="95" w:after="0" w:line="240" w:lineRule="auto"/>
        <w:ind w:left="1707" w:right="0" w:hanging="361"/>
        <w:jc w:val="left"/>
        <w:rPr>
          <w:sz w:val="20"/>
        </w:rPr>
      </w:pPr>
      <w:r>
        <w:rPr>
          <w:i/>
          <w:sz w:val="20"/>
        </w:rPr>
        <w:t>System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Architect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modelagem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sistemas</w:t>
      </w:r>
      <w:r>
        <w:rPr>
          <w:spacing w:val="-6"/>
          <w:sz w:val="20"/>
        </w:rPr>
        <w:t xml:space="preserve"> </w:t>
      </w:r>
      <w:r>
        <w:rPr>
          <w:sz w:val="20"/>
        </w:rPr>
        <w:t>orientados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objetos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estruturados.</w:t>
      </w:r>
    </w:p>
    <w:p w14:paraId="682B90A5">
      <w:pPr>
        <w:pStyle w:val="17"/>
        <w:numPr>
          <w:ilvl w:val="1"/>
          <w:numId w:val="9"/>
        </w:numPr>
        <w:tabs>
          <w:tab w:val="left" w:pos="1707"/>
          <w:tab w:val="left" w:pos="1708"/>
        </w:tabs>
        <w:spacing w:before="120" w:after="0" w:line="240" w:lineRule="auto"/>
        <w:ind w:left="1707" w:right="548" w:hanging="360"/>
        <w:jc w:val="left"/>
        <w:rPr>
          <w:sz w:val="20"/>
        </w:rPr>
      </w:pPr>
      <w:r>
        <w:rPr>
          <w:i/>
          <w:sz w:val="20"/>
        </w:rPr>
        <w:t>Microsoft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Project</w:t>
      </w:r>
      <w:r>
        <w:rPr>
          <w:i/>
          <w:spacing w:val="20"/>
          <w:sz w:val="20"/>
        </w:rPr>
        <w:t xml:space="preserve"> </w:t>
      </w:r>
      <w:r>
        <w:rPr>
          <w:sz w:val="20"/>
        </w:rPr>
        <w:t>para</w:t>
      </w:r>
      <w:r>
        <w:rPr>
          <w:spacing w:val="20"/>
          <w:sz w:val="20"/>
        </w:rPr>
        <w:t xml:space="preserve"> </w:t>
      </w:r>
      <w:r>
        <w:rPr>
          <w:sz w:val="20"/>
        </w:rPr>
        <w:t>elaboração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cronograma,</w:t>
      </w:r>
      <w:r>
        <w:rPr>
          <w:spacing w:val="21"/>
          <w:sz w:val="20"/>
        </w:rPr>
        <w:t xml:space="preserve"> </w:t>
      </w:r>
      <w:r>
        <w:rPr>
          <w:sz w:val="20"/>
        </w:rPr>
        <w:t>planejamento</w:t>
      </w:r>
      <w:r>
        <w:rPr>
          <w:spacing w:val="14"/>
          <w:sz w:val="20"/>
        </w:rPr>
        <w:t xml:space="preserve"> </w:t>
      </w:r>
      <w:r>
        <w:rPr>
          <w:sz w:val="20"/>
        </w:rPr>
        <w:t>e</w:t>
      </w:r>
      <w:r>
        <w:rPr>
          <w:spacing w:val="15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14"/>
          <w:sz w:val="20"/>
        </w:rPr>
        <w:t xml:space="preserve"> </w:t>
      </w:r>
      <w:r>
        <w:rPr>
          <w:sz w:val="20"/>
        </w:rPr>
        <w:t>do</w:t>
      </w:r>
      <w:r>
        <w:rPr>
          <w:spacing w:val="-47"/>
          <w:sz w:val="20"/>
        </w:rPr>
        <w:t xml:space="preserve"> </w:t>
      </w:r>
      <w:r>
        <w:rPr>
          <w:sz w:val="20"/>
        </w:rPr>
        <w:t>projeto.</w:t>
      </w:r>
    </w:p>
    <w:p w14:paraId="6ED25285">
      <w:pPr>
        <w:pStyle w:val="17"/>
        <w:numPr>
          <w:ilvl w:val="1"/>
          <w:numId w:val="9"/>
        </w:numPr>
        <w:tabs>
          <w:tab w:val="left" w:pos="1707"/>
          <w:tab w:val="left" w:pos="1708"/>
        </w:tabs>
        <w:spacing w:before="121" w:after="0" w:line="240" w:lineRule="auto"/>
        <w:ind w:left="1707" w:right="0" w:hanging="361"/>
        <w:jc w:val="left"/>
        <w:rPr>
          <w:sz w:val="20"/>
        </w:rPr>
      </w:pPr>
      <w:r>
        <w:rPr>
          <w:i/>
          <w:sz w:val="20"/>
        </w:rPr>
        <w:t>Erwin</w:t>
      </w:r>
      <w:r>
        <w:rPr>
          <w:i/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2"/>
          <w:sz w:val="20"/>
        </w:rPr>
        <w:t xml:space="preserve"> </w:t>
      </w:r>
      <w:r>
        <w:rPr>
          <w:sz w:val="20"/>
        </w:rPr>
        <w:t>elaboração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modelo</w:t>
      </w:r>
      <w:r>
        <w:rPr>
          <w:spacing w:val="-3"/>
          <w:sz w:val="20"/>
        </w:rPr>
        <w:t xml:space="preserve"> </w:t>
      </w:r>
      <w:r>
        <w:rPr>
          <w:sz w:val="20"/>
        </w:rPr>
        <w:t>lógico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físico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banco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dados;</w:t>
      </w:r>
    </w:p>
    <w:p w14:paraId="393BC1D9">
      <w:pPr>
        <w:pStyle w:val="17"/>
        <w:numPr>
          <w:ilvl w:val="1"/>
          <w:numId w:val="9"/>
        </w:numPr>
        <w:tabs>
          <w:tab w:val="left" w:pos="1707"/>
          <w:tab w:val="left" w:pos="1708"/>
        </w:tabs>
        <w:spacing w:before="115" w:after="0" w:line="240" w:lineRule="auto"/>
        <w:ind w:left="1707" w:right="0" w:hanging="361"/>
        <w:jc w:val="left"/>
        <w:rPr>
          <w:sz w:val="20"/>
        </w:rPr>
      </w:pPr>
      <w:r>
        <w:rPr>
          <w:i/>
          <w:sz w:val="20"/>
        </w:rPr>
        <w:t>ArgoUML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modelagem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sistemas</w:t>
      </w:r>
      <w:r>
        <w:rPr>
          <w:spacing w:val="-2"/>
          <w:sz w:val="20"/>
        </w:rPr>
        <w:t xml:space="preserve"> </w:t>
      </w:r>
      <w:r>
        <w:rPr>
          <w:sz w:val="20"/>
        </w:rPr>
        <w:t>orientados</w:t>
      </w:r>
      <w:r>
        <w:rPr>
          <w:spacing w:val="-3"/>
          <w:sz w:val="20"/>
        </w:rPr>
        <w:t xml:space="preserve"> </w:t>
      </w:r>
      <w:r>
        <w:rPr>
          <w:sz w:val="20"/>
        </w:rPr>
        <w:t>a objetos.</w:t>
      </w:r>
    </w:p>
    <w:p w14:paraId="2EA069CB">
      <w:pPr>
        <w:pStyle w:val="17"/>
        <w:numPr>
          <w:ilvl w:val="1"/>
          <w:numId w:val="9"/>
        </w:numPr>
        <w:tabs>
          <w:tab w:val="left" w:pos="1707"/>
          <w:tab w:val="left" w:pos="1708"/>
        </w:tabs>
        <w:spacing w:before="121" w:after="0" w:line="240" w:lineRule="auto"/>
        <w:ind w:left="1707" w:right="0" w:hanging="361"/>
        <w:jc w:val="left"/>
        <w:rPr>
          <w:sz w:val="20"/>
        </w:rPr>
      </w:pPr>
      <w:r>
        <w:rPr>
          <w:i/>
          <w:sz w:val="20"/>
        </w:rPr>
        <w:t xml:space="preserve">Dome </w:t>
      </w:r>
      <w:r>
        <w:rPr>
          <w:sz w:val="20"/>
        </w:rPr>
        <w:t>para</w:t>
      </w:r>
      <w:r>
        <w:rPr>
          <w:spacing w:val="-10"/>
          <w:sz w:val="20"/>
        </w:rPr>
        <w:t xml:space="preserve"> </w:t>
      </w:r>
      <w:r>
        <w:rPr>
          <w:sz w:val="20"/>
        </w:rPr>
        <w:t>modelagem de</w:t>
      </w:r>
      <w:r>
        <w:rPr>
          <w:spacing w:val="-4"/>
          <w:sz w:val="20"/>
        </w:rPr>
        <w:t xml:space="preserve"> </w:t>
      </w:r>
      <w:r>
        <w:rPr>
          <w:sz w:val="20"/>
        </w:rPr>
        <w:t>sistemas</w:t>
      </w:r>
      <w:r>
        <w:rPr>
          <w:spacing w:val="-3"/>
          <w:sz w:val="20"/>
        </w:rPr>
        <w:t xml:space="preserve"> </w:t>
      </w:r>
      <w:r>
        <w:rPr>
          <w:sz w:val="20"/>
        </w:rPr>
        <w:t>orientados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objetos.</w:t>
      </w:r>
    </w:p>
    <w:p w14:paraId="642FEE15">
      <w:pPr>
        <w:pStyle w:val="17"/>
        <w:numPr>
          <w:ilvl w:val="1"/>
          <w:numId w:val="9"/>
        </w:numPr>
        <w:tabs>
          <w:tab w:val="left" w:pos="1707"/>
          <w:tab w:val="left" w:pos="1708"/>
        </w:tabs>
        <w:spacing w:before="120" w:after="0" w:line="240" w:lineRule="auto"/>
        <w:ind w:left="1707" w:right="0" w:hanging="361"/>
        <w:jc w:val="left"/>
        <w:rPr>
          <w:sz w:val="20"/>
        </w:rPr>
      </w:pPr>
      <w:r>
        <w:rPr>
          <w:sz w:val="20"/>
        </w:rPr>
        <w:t>Outras....</w:t>
      </w:r>
    </w:p>
    <w:p w14:paraId="4373E691">
      <w:pPr>
        <w:spacing w:after="0" w:line="240" w:lineRule="auto"/>
        <w:jc w:val="left"/>
        <w:rPr>
          <w:sz w:val="20"/>
        </w:rPr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0A61F4D4">
      <w:pPr>
        <w:pStyle w:val="9"/>
      </w:pPr>
    </w:p>
    <w:p w14:paraId="0DBC7CE4">
      <w:pPr>
        <w:pStyle w:val="9"/>
      </w:pPr>
    </w:p>
    <w:p w14:paraId="5BB8C2BB">
      <w:pPr>
        <w:pStyle w:val="9"/>
      </w:pPr>
    </w:p>
    <w:p w14:paraId="2430C964">
      <w:pPr>
        <w:pStyle w:val="9"/>
      </w:pPr>
    </w:p>
    <w:p w14:paraId="324BCC94">
      <w:pPr>
        <w:pStyle w:val="9"/>
      </w:pPr>
    </w:p>
    <w:p w14:paraId="6C2EF488">
      <w:pPr>
        <w:pStyle w:val="9"/>
      </w:pPr>
    </w:p>
    <w:p w14:paraId="3786531E">
      <w:pPr>
        <w:pStyle w:val="9"/>
      </w:pPr>
    </w:p>
    <w:p w14:paraId="5C04691D">
      <w:pPr>
        <w:pStyle w:val="9"/>
      </w:pPr>
    </w:p>
    <w:p w14:paraId="370A9FB1">
      <w:pPr>
        <w:pStyle w:val="9"/>
      </w:pPr>
    </w:p>
    <w:p w14:paraId="7969EE31">
      <w:pPr>
        <w:pStyle w:val="9"/>
      </w:pPr>
    </w:p>
    <w:p w14:paraId="60DA786C">
      <w:pPr>
        <w:pStyle w:val="9"/>
      </w:pPr>
    </w:p>
    <w:p w14:paraId="3F988D9D">
      <w:pPr>
        <w:pStyle w:val="9"/>
      </w:pPr>
    </w:p>
    <w:p w14:paraId="01CD437F">
      <w:pPr>
        <w:pStyle w:val="9"/>
      </w:pPr>
    </w:p>
    <w:p w14:paraId="67002B55">
      <w:pPr>
        <w:pStyle w:val="9"/>
      </w:pPr>
    </w:p>
    <w:p w14:paraId="6F74058A">
      <w:pPr>
        <w:pStyle w:val="9"/>
      </w:pPr>
    </w:p>
    <w:p w14:paraId="41F7A61A">
      <w:pPr>
        <w:pStyle w:val="9"/>
      </w:pPr>
    </w:p>
    <w:p w14:paraId="3AE715DA">
      <w:pPr>
        <w:pStyle w:val="2"/>
        <w:ind w:left="5652"/>
        <w:jc w:val="left"/>
      </w:pPr>
      <w:bookmarkStart w:id="45" w:name="_TOC_250000"/>
      <w:bookmarkEnd w:id="45"/>
      <w:r>
        <w:t>Glossário</w:t>
      </w:r>
    </w:p>
    <w:p w14:paraId="25199801">
      <w:pPr>
        <w:spacing w:after="0"/>
        <w:jc w:val="left"/>
        <w:sectPr>
          <w:pgSz w:w="12240" w:h="15840"/>
          <w:pgMar w:top="1680" w:right="860" w:bottom="1100" w:left="1720" w:header="1497" w:footer="918" w:gutter="0"/>
          <w:cols w:space="720" w:num="1"/>
        </w:sectPr>
      </w:pPr>
    </w:p>
    <w:p w14:paraId="5A8EDA4D">
      <w:pPr>
        <w:pStyle w:val="3"/>
        <w:ind w:left="267" w:firstLine="0"/>
      </w:pPr>
      <w:r>
        <w:t>Glossário</w:t>
      </w:r>
    </w:p>
    <w:p w14:paraId="0438D0A3">
      <w:pPr>
        <w:pStyle w:val="9"/>
        <w:spacing w:before="3"/>
        <w:rPr>
          <w:rFonts w:ascii="Arial"/>
          <w:b/>
          <w:sz w:val="31"/>
        </w:rPr>
      </w:pPr>
    </w:p>
    <w:p w14:paraId="4C683825">
      <w:pPr>
        <w:pStyle w:val="17"/>
        <w:numPr>
          <w:ilvl w:val="0"/>
          <w:numId w:val="10"/>
        </w:numPr>
        <w:tabs>
          <w:tab w:val="left" w:pos="695"/>
        </w:tabs>
        <w:spacing w:before="0" w:after="0" w:line="240" w:lineRule="auto"/>
        <w:ind w:left="694" w:right="544" w:hanging="284"/>
        <w:jc w:val="both"/>
        <w:rPr>
          <w:sz w:val="20"/>
        </w:rPr>
      </w:pPr>
      <w:r>
        <w:rPr>
          <w:b/>
          <w:sz w:val="20"/>
        </w:rPr>
        <w:t xml:space="preserve">Componente: </w:t>
      </w:r>
      <w:r>
        <w:rPr>
          <w:sz w:val="20"/>
        </w:rPr>
        <w:t>representa</w:t>
      </w:r>
      <w:r>
        <w:rPr>
          <w:spacing w:val="1"/>
          <w:sz w:val="20"/>
        </w:rPr>
        <w:t xml:space="preserve"> </w:t>
      </w:r>
      <w:r>
        <w:rPr>
          <w:sz w:val="20"/>
        </w:rPr>
        <w:t>uma</w:t>
      </w:r>
      <w:r>
        <w:rPr>
          <w:spacing w:val="1"/>
          <w:sz w:val="20"/>
        </w:rPr>
        <w:t xml:space="preserve"> </w:t>
      </w:r>
      <w:r>
        <w:rPr>
          <w:sz w:val="20"/>
        </w:rPr>
        <w:t>parte física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implementação de um</w:t>
      </w:r>
      <w:r>
        <w:rPr>
          <w:spacing w:val="1"/>
          <w:sz w:val="20"/>
        </w:rPr>
        <w:t xml:space="preserve"> </w:t>
      </w:r>
      <w:r>
        <w:rPr>
          <w:sz w:val="20"/>
        </w:rPr>
        <w:t>sistema,</w:t>
      </w:r>
      <w:r>
        <w:rPr>
          <w:spacing w:val="1"/>
          <w:sz w:val="20"/>
        </w:rPr>
        <w:t xml:space="preserve"> </w:t>
      </w:r>
      <w:r>
        <w:rPr>
          <w:sz w:val="20"/>
        </w:rPr>
        <w:t>que inclui</w:t>
      </w:r>
      <w:r>
        <w:rPr>
          <w:spacing w:val="1"/>
          <w:sz w:val="20"/>
        </w:rPr>
        <w:t xml:space="preserve"> </w:t>
      </w:r>
      <w:r>
        <w:rPr>
          <w:sz w:val="20"/>
        </w:rPr>
        <w:t>código de</w:t>
      </w:r>
      <w:r>
        <w:rPr>
          <w:spacing w:val="1"/>
          <w:sz w:val="20"/>
        </w:rPr>
        <w:t xml:space="preserve"> </w:t>
      </w:r>
      <w:r>
        <w:rPr>
          <w:sz w:val="20"/>
        </w:rPr>
        <w:t>software,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objetivo de</w:t>
      </w:r>
      <w:r>
        <w:rPr>
          <w:spacing w:val="1"/>
          <w:sz w:val="20"/>
        </w:rPr>
        <w:t xml:space="preserve"> </w:t>
      </w:r>
      <w:r>
        <w:rPr>
          <w:sz w:val="20"/>
        </w:rPr>
        <w:t>criar</w:t>
      </w:r>
      <w:r>
        <w:rPr>
          <w:spacing w:val="1"/>
          <w:sz w:val="20"/>
        </w:rPr>
        <w:t xml:space="preserve"> </w:t>
      </w:r>
      <w:r>
        <w:rPr>
          <w:sz w:val="20"/>
        </w:rPr>
        <w:t>código de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coeso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sua</w:t>
      </w:r>
      <w:r>
        <w:rPr>
          <w:spacing w:val="1"/>
          <w:sz w:val="20"/>
        </w:rPr>
        <w:t xml:space="preserve"> </w:t>
      </w:r>
      <w:r>
        <w:rPr>
          <w:sz w:val="20"/>
        </w:rPr>
        <w:t>reutilização e</w:t>
      </w:r>
      <w:r>
        <w:rPr>
          <w:spacing w:val="1"/>
          <w:sz w:val="20"/>
        </w:rPr>
        <w:t xml:space="preserve"> </w:t>
      </w:r>
      <w:r>
        <w:rPr>
          <w:sz w:val="20"/>
        </w:rPr>
        <w:t>facilidade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manutenção.</w:t>
      </w:r>
    </w:p>
    <w:p w14:paraId="5EA35E51">
      <w:pPr>
        <w:pStyle w:val="9"/>
        <w:rPr>
          <w:sz w:val="22"/>
        </w:rPr>
      </w:pPr>
    </w:p>
    <w:p w14:paraId="5E0DEAE7">
      <w:pPr>
        <w:pStyle w:val="9"/>
        <w:spacing w:before="2"/>
        <w:rPr>
          <w:sz w:val="19"/>
        </w:rPr>
      </w:pPr>
    </w:p>
    <w:p w14:paraId="057E519A">
      <w:pPr>
        <w:pStyle w:val="17"/>
        <w:numPr>
          <w:ilvl w:val="0"/>
          <w:numId w:val="10"/>
        </w:numPr>
        <w:tabs>
          <w:tab w:val="left" w:pos="695"/>
        </w:tabs>
        <w:spacing w:before="0" w:after="0" w:line="237" w:lineRule="auto"/>
        <w:ind w:left="694" w:right="543" w:hanging="284"/>
        <w:jc w:val="both"/>
        <w:rPr>
          <w:sz w:val="20"/>
        </w:rPr>
      </w:pPr>
      <w:r>
        <w:rPr>
          <w:b/>
          <w:sz w:val="20"/>
        </w:rPr>
        <w:t>Ferramenta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  <w:i/>
          <w:sz w:val="20"/>
        </w:rPr>
        <w:t>Computer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Aided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Software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Engineering</w:t>
      </w:r>
      <w:r>
        <w:rPr>
          <w:b/>
          <w:sz w:val="20"/>
        </w:rPr>
        <w:t>):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é</w:t>
      </w:r>
      <w:r>
        <w:rPr>
          <w:spacing w:val="1"/>
          <w:sz w:val="20"/>
        </w:rPr>
        <w:t xml:space="preserve"> </w:t>
      </w:r>
      <w:r>
        <w:rPr>
          <w:sz w:val="20"/>
        </w:rPr>
        <w:t>uma</w:t>
      </w:r>
      <w:r>
        <w:rPr>
          <w:spacing w:val="1"/>
          <w:sz w:val="20"/>
        </w:rPr>
        <w:t xml:space="preserve"> </w:t>
      </w:r>
      <w:r>
        <w:rPr>
          <w:sz w:val="20"/>
        </w:rPr>
        <w:t>ferramenta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auxilia</w:t>
      </w:r>
      <w:r>
        <w:rPr>
          <w:spacing w:val="50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processo de desenvolvimento de software, ajudando a garantir a qualidade do projeto e facilitando a</w:t>
      </w:r>
      <w:r>
        <w:rPr>
          <w:spacing w:val="1"/>
          <w:sz w:val="20"/>
        </w:rPr>
        <w:t xml:space="preserve"> </w:t>
      </w:r>
      <w:r>
        <w:rPr>
          <w:sz w:val="20"/>
        </w:rPr>
        <w:t>criação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modelos,</w:t>
      </w:r>
      <w:r>
        <w:rPr>
          <w:spacing w:val="5"/>
          <w:sz w:val="20"/>
        </w:rPr>
        <w:t xml:space="preserve"> </w:t>
      </w:r>
      <w:r>
        <w:rPr>
          <w:sz w:val="20"/>
        </w:rPr>
        <w:t>documentos.</w:t>
      </w:r>
    </w:p>
    <w:p w14:paraId="0AA28838">
      <w:pPr>
        <w:pStyle w:val="9"/>
        <w:rPr>
          <w:sz w:val="22"/>
        </w:rPr>
      </w:pPr>
    </w:p>
    <w:p w14:paraId="17A7A054">
      <w:pPr>
        <w:pStyle w:val="9"/>
        <w:rPr>
          <w:sz w:val="19"/>
        </w:rPr>
      </w:pPr>
    </w:p>
    <w:p w14:paraId="4628E30B">
      <w:pPr>
        <w:pStyle w:val="17"/>
        <w:numPr>
          <w:ilvl w:val="0"/>
          <w:numId w:val="10"/>
        </w:numPr>
        <w:tabs>
          <w:tab w:val="left" w:pos="695"/>
        </w:tabs>
        <w:spacing w:before="0" w:after="0" w:line="240" w:lineRule="auto"/>
        <w:ind w:left="694" w:right="550" w:hanging="284"/>
        <w:jc w:val="both"/>
        <w:rPr>
          <w:sz w:val="20"/>
        </w:rPr>
      </w:pPr>
      <w:r>
        <w:rPr>
          <w:b/>
          <w:sz w:val="20"/>
        </w:rPr>
        <w:t>Padrões de Projeto (</w:t>
      </w:r>
      <w:r>
        <w:rPr>
          <w:b/>
          <w:i/>
          <w:sz w:val="20"/>
        </w:rPr>
        <w:t>design patterns</w:t>
      </w:r>
      <w:r>
        <w:rPr>
          <w:b/>
          <w:sz w:val="20"/>
        </w:rPr>
        <w:t xml:space="preserve">): </w:t>
      </w:r>
      <w:r>
        <w:rPr>
          <w:sz w:val="20"/>
        </w:rPr>
        <w:t>são soluções simples para problemas específicos no projeto de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orientado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objetos.</w:t>
      </w:r>
      <w:r>
        <w:rPr>
          <w:spacing w:val="1"/>
          <w:sz w:val="20"/>
        </w:rPr>
        <w:t xml:space="preserve"> </w:t>
      </w:r>
      <w:r>
        <w:rPr>
          <w:sz w:val="20"/>
        </w:rPr>
        <w:t>Padrões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projeto</w:t>
      </w:r>
      <w:r>
        <w:rPr>
          <w:spacing w:val="1"/>
          <w:sz w:val="20"/>
        </w:rPr>
        <w:t xml:space="preserve"> </w:t>
      </w:r>
      <w:r>
        <w:rPr>
          <w:sz w:val="20"/>
        </w:rPr>
        <w:t>capturam</w:t>
      </w:r>
      <w:r>
        <w:rPr>
          <w:spacing w:val="1"/>
          <w:sz w:val="20"/>
        </w:rPr>
        <w:t xml:space="preserve"> </w:t>
      </w:r>
      <w:r>
        <w:rPr>
          <w:sz w:val="20"/>
        </w:rPr>
        <w:t>soluções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foram</w:t>
      </w:r>
      <w:r>
        <w:rPr>
          <w:spacing w:val="1"/>
          <w:sz w:val="20"/>
        </w:rPr>
        <w:t xml:space="preserve"> </w:t>
      </w:r>
      <w:r>
        <w:rPr>
          <w:sz w:val="20"/>
        </w:rPr>
        <w:t>desenvolvidas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aperfeiçoadas ao</w:t>
      </w:r>
      <w:r>
        <w:rPr>
          <w:spacing w:val="-2"/>
          <w:sz w:val="20"/>
        </w:rPr>
        <w:t xml:space="preserve"> </w:t>
      </w:r>
      <w:r>
        <w:rPr>
          <w:sz w:val="20"/>
        </w:rPr>
        <w:t>longo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tempo.</w:t>
      </w:r>
    </w:p>
    <w:p w14:paraId="78B89FD4">
      <w:pPr>
        <w:pStyle w:val="9"/>
        <w:rPr>
          <w:sz w:val="22"/>
        </w:rPr>
      </w:pPr>
    </w:p>
    <w:p w14:paraId="180356D0">
      <w:pPr>
        <w:pStyle w:val="9"/>
        <w:rPr>
          <w:sz w:val="19"/>
        </w:rPr>
      </w:pPr>
    </w:p>
    <w:p w14:paraId="74219C50">
      <w:pPr>
        <w:pStyle w:val="17"/>
        <w:numPr>
          <w:ilvl w:val="0"/>
          <w:numId w:val="10"/>
        </w:numPr>
        <w:tabs>
          <w:tab w:val="left" w:pos="695"/>
        </w:tabs>
        <w:spacing w:before="0" w:after="0" w:line="240" w:lineRule="auto"/>
        <w:ind w:left="694" w:right="0" w:hanging="284"/>
        <w:jc w:val="left"/>
        <w:rPr>
          <w:sz w:val="20"/>
        </w:rPr>
      </w:pPr>
      <w:r>
        <w:rPr>
          <w:b/>
          <w:sz w:val="20"/>
        </w:rPr>
        <w:t>Recursos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alocados: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pessoas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irão</w:t>
      </w:r>
      <w:r>
        <w:rPr>
          <w:spacing w:val="-9"/>
          <w:sz w:val="20"/>
        </w:rPr>
        <w:t xml:space="preserve"> </w:t>
      </w:r>
      <w:r>
        <w:rPr>
          <w:sz w:val="20"/>
        </w:rPr>
        <w:t>trabalhar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projeto.</w:t>
      </w:r>
    </w:p>
    <w:p w14:paraId="72B133A2">
      <w:pPr>
        <w:pStyle w:val="9"/>
        <w:rPr>
          <w:sz w:val="22"/>
        </w:rPr>
      </w:pPr>
    </w:p>
    <w:p w14:paraId="77C3FC37">
      <w:pPr>
        <w:pStyle w:val="9"/>
        <w:rPr>
          <w:sz w:val="19"/>
        </w:rPr>
      </w:pPr>
    </w:p>
    <w:p w14:paraId="601D4448">
      <w:pPr>
        <w:pStyle w:val="17"/>
        <w:numPr>
          <w:ilvl w:val="0"/>
          <w:numId w:val="10"/>
        </w:numPr>
        <w:tabs>
          <w:tab w:val="left" w:pos="695"/>
        </w:tabs>
        <w:spacing w:before="0" w:after="0" w:line="240" w:lineRule="auto"/>
        <w:ind w:left="694" w:right="547" w:hanging="284"/>
        <w:jc w:val="both"/>
        <w:rPr>
          <w:sz w:val="20"/>
        </w:rPr>
      </w:pPr>
      <w:r>
        <w:rPr>
          <w:b/>
          <w:sz w:val="20"/>
        </w:rPr>
        <w:t>Regras de negócio</w:t>
      </w:r>
      <w:r>
        <w:rPr>
          <w:sz w:val="20"/>
        </w:rPr>
        <w:t>: declarações e regras da política ou condição que deve ser satisfeita no âmbito do</w:t>
      </w:r>
      <w:r>
        <w:rPr>
          <w:spacing w:val="1"/>
          <w:sz w:val="20"/>
        </w:rPr>
        <w:t xml:space="preserve"> </w:t>
      </w:r>
      <w:r>
        <w:rPr>
          <w:sz w:val="20"/>
        </w:rPr>
        <w:t>negócio.</w:t>
      </w:r>
    </w:p>
    <w:p w14:paraId="6F38ABB4">
      <w:pPr>
        <w:pStyle w:val="9"/>
        <w:rPr>
          <w:sz w:val="22"/>
        </w:rPr>
      </w:pPr>
    </w:p>
    <w:p w14:paraId="2A8DCA0F">
      <w:pPr>
        <w:pStyle w:val="9"/>
        <w:spacing w:before="6"/>
        <w:rPr>
          <w:sz w:val="18"/>
        </w:rPr>
      </w:pPr>
    </w:p>
    <w:p w14:paraId="70F35FCC">
      <w:pPr>
        <w:pStyle w:val="17"/>
        <w:numPr>
          <w:ilvl w:val="0"/>
          <w:numId w:val="10"/>
        </w:numPr>
        <w:tabs>
          <w:tab w:val="left" w:pos="695"/>
        </w:tabs>
        <w:spacing w:before="0" w:after="0" w:line="240" w:lineRule="auto"/>
        <w:ind w:left="694" w:right="545" w:hanging="284"/>
        <w:jc w:val="both"/>
        <w:rPr>
          <w:sz w:val="20"/>
        </w:rPr>
      </w:pPr>
      <w:r>
        <w:rPr>
          <w:b/>
          <w:sz w:val="20"/>
        </w:rPr>
        <w:t xml:space="preserve">Requisito: </w:t>
      </w:r>
      <w:r>
        <w:rPr>
          <w:sz w:val="20"/>
        </w:rPr>
        <w:t>um requisito descreve uma condição ou capacidade à qual um sistema deve se adaptar, sejam</w:t>
      </w:r>
      <w:r>
        <w:rPr>
          <w:spacing w:val="-47"/>
          <w:sz w:val="20"/>
        </w:rPr>
        <w:t xml:space="preserve"> </w:t>
      </w:r>
      <w:r>
        <w:rPr>
          <w:sz w:val="20"/>
        </w:rPr>
        <w:t>necessidades dos</w:t>
      </w:r>
      <w:r>
        <w:rPr>
          <w:spacing w:val="1"/>
          <w:sz w:val="20"/>
        </w:rPr>
        <w:t xml:space="preserve"> </w:t>
      </w:r>
      <w:r>
        <w:rPr>
          <w:sz w:val="20"/>
        </w:rPr>
        <w:t>usuários,</w:t>
      </w:r>
      <w:r>
        <w:rPr>
          <w:spacing w:val="-1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padrão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2"/>
          <w:sz w:val="20"/>
        </w:rPr>
        <w:t xml:space="preserve"> </w:t>
      </w:r>
      <w:r>
        <w:rPr>
          <w:sz w:val="20"/>
        </w:rPr>
        <w:t>uma</w:t>
      </w:r>
      <w:r>
        <w:rPr>
          <w:spacing w:val="-1"/>
          <w:sz w:val="20"/>
        </w:rPr>
        <w:t xml:space="preserve"> </w:t>
      </w:r>
      <w:r>
        <w:rPr>
          <w:sz w:val="20"/>
        </w:rPr>
        <w:t>especificação.</w:t>
      </w:r>
    </w:p>
    <w:p w14:paraId="2DB282F8">
      <w:pPr>
        <w:pStyle w:val="9"/>
        <w:rPr>
          <w:sz w:val="22"/>
        </w:rPr>
      </w:pPr>
    </w:p>
    <w:p w14:paraId="42FB18AB">
      <w:pPr>
        <w:pStyle w:val="9"/>
        <w:rPr>
          <w:sz w:val="19"/>
        </w:rPr>
      </w:pPr>
    </w:p>
    <w:p w14:paraId="184B4BB0">
      <w:pPr>
        <w:pStyle w:val="17"/>
        <w:numPr>
          <w:ilvl w:val="0"/>
          <w:numId w:val="10"/>
        </w:numPr>
        <w:tabs>
          <w:tab w:val="left" w:pos="695"/>
        </w:tabs>
        <w:spacing w:before="0" w:after="0" w:line="240" w:lineRule="auto"/>
        <w:ind w:left="694" w:right="540" w:hanging="284"/>
        <w:jc w:val="both"/>
        <w:rPr>
          <w:sz w:val="20"/>
        </w:rPr>
      </w:pPr>
      <w:r>
        <w:rPr>
          <w:b/>
          <w:i/>
          <w:sz w:val="20"/>
        </w:rPr>
        <w:t>Stored Procedures</w:t>
      </w:r>
      <w:r>
        <w:rPr>
          <w:b/>
          <w:sz w:val="20"/>
        </w:rPr>
        <w:t xml:space="preserve">: </w:t>
      </w:r>
      <w:r>
        <w:rPr>
          <w:sz w:val="20"/>
        </w:rPr>
        <w:t>é uma rotina escrita através de comandos SQL, que tem como objetivo encapsular 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processo de negócio e sua reutilização. As </w:t>
      </w:r>
      <w:r>
        <w:rPr>
          <w:i/>
          <w:sz w:val="20"/>
        </w:rPr>
        <w:t xml:space="preserve">stored procedures </w:t>
      </w:r>
      <w:r>
        <w:rPr>
          <w:sz w:val="20"/>
        </w:rPr>
        <w:t>ficam armazenadas no gerenciador de</w:t>
      </w:r>
      <w:r>
        <w:rPr>
          <w:spacing w:val="1"/>
          <w:sz w:val="20"/>
        </w:rPr>
        <w:t xml:space="preserve"> </w:t>
      </w:r>
      <w:r>
        <w:rPr>
          <w:sz w:val="20"/>
        </w:rPr>
        <w:t>banco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dados.</w:t>
      </w:r>
    </w:p>
    <w:p w14:paraId="2C28C161">
      <w:pPr>
        <w:pStyle w:val="9"/>
        <w:rPr>
          <w:sz w:val="22"/>
        </w:rPr>
      </w:pPr>
    </w:p>
    <w:p w14:paraId="043EE895">
      <w:pPr>
        <w:pStyle w:val="9"/>
        <w:rPr>
          <w:sz w:val="19"/>
        </w:rPr>
      </w:pPr>
    </w:p>
    <w:p w14:paraId="7A5ADA1F">
      <w:pPr>
        <w:pStyle w:val="17"/>
        <w:numPr>
          <w:ilvl w:val="0"/>
          <w:numId w:val="10"/>
        </w:numPr>
        <w:tabs>
          <w:tab w:val="left" w:pos="695"/>
        </w:tabs>
        <w:spacing w:before="0" w:after="0" w:line="240" w:lineRule="auto"/>
        <w:ind w:left="694" w:right="554" w:hanging="284"/>
        <w:jc w:val="both"/>
        <w:rPr>
          <w:sz w:val="20"/>
        </w:rPr>
      </w:pPr>
      <w:r>
        <w:rPr>
          <w:b/>
          <w:sz w:val="20"/>
        </w:rPr>
        <w:t>Usabilidade: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é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qualidade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interface</w:t>
      </w:r>
      <w:r>
        <w:rPr>
          <w:spacing w:val="1"/>
          <w:sz w:val="20"/>
        </w:rPr>
        <w:t xml:space="preserve"> </w:t>
      </w:r>
      <w:r>
        <w:rPr>
          <w:sz w:val="20"/>
        </w:rPr>
        <w:t>homem-máquina,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permite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usuário</w:t>
      </w:r>
      <w:r>
        <w:rPr>
          <w:spacing w:val="1"/>
          <w:sz w:val="20"/>
        </w:rPr>
        <w:t xml:space="preserve"> </w:t>
      </w:r>
      <w:r>
        <w:rPr>
          <w:sz w:val="20"/>
        </w:rPr>
        <w:t>realize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-47"/>
          <w:sz w:val="20"/>
        </w:rPr>
        <w:t xml:space="preserve"> </w:t>
      </w:r>
      <w:r>
        <w:rPr>
          <w:sz w:val="20"/>
        </w:rPr>
        <w:t>eficiência</w:t>
      </w:r>
      <w:r>
        <w:rPr>
          <w:spacing w:val="3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conforto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atividades 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destina.</w:t>
      </w:r>
    </w:p>
    <w:sectPr>
      <w:pgSz w:w="12240" w:h="15840"/>
      <w:pgMar w:top="1680" w:right="860" w:bottom="1100" w:left="1720" w:header="1497" w:footer="91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7450FD">
    <w:pPr>
      <w:pStyle w:val="9"/>
      <w:spacing w:line="14" w:lineRule="auto"/>
    </w:pPr>
    <w:r>
      <w:pict>
        <v:line id="_x0000_s2051" o:spid="_x0000_s2051" o:spt="20" style="position:absolute;left:0pt;margin-left:98.85pt;margin-top:732.45pt;height:0pt;width:443.5pt;mso-position-horizontal-relative:page;mso-position-vertical-relative:page;z-index:-25165516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2" o:spid="_x0000_s2052" o:spt="202" type="#_x0000_t202" style="position:absolute;left:0pt;margin-left:98.35pt;margin-top:735.2pt;height:20.15pt;width:139.4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52D50B9">
                <w:pPr>
                  <w:spacing w:before="11" w:line="244" w:lineRule="auto"/>
                  <w:ind w:left="20" w:right="15" w:firstLine="0"/>
                  <w:jc w:val="left"/>
                  <w:rPr>
                    <w:rFonts w:hint="default"/>
                    <w:sz w:val="16"/>
                    <w:lang w:val="pt-BR"/>
                  </w:rPr>
                </w:pPr>
                <w:r>
                  <w:rPr>
                    <w:sz w:val="16"/>
                  </w:rPr>
                  <w:t>Documentação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um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Produto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Software</w:t>
                </w:r>
                <w:r>
                  <w:rPr>
                    <w:spacing w:val="-37"/>
                    <w:sz w:val="16"/>
                  </w:rPr>
                  <w:t xml:space="preserve"> </w:t>
                </w:r>
                <w:r>
                  <w:rPr>
                    <w:rFonts w:hint="default"/>
                    <w:spacing w:val="-37"/>
                    <w:sz w:val="16"/>
                    <w:lang w:val="pt-BR"/>
                  </w:rPr>
                  <w:t xml:space="preserve">Nome e   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527.9pt;margin-top:744.55pt;height:10.8pt;width:14.1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66F942A">
                <w:pPr>
                  <w:spacing w:before="11"/>
                  <w:ind w:left="60" w:right="0" w:firstLine="0"/>
                  <w:jc w:val="left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134765">
    <w:pPr>
      <w:pStyle w:val="9"/>
      <w:spacing w:line="14" w:lineRule="auto"/>
    </w:pPr>
    <w:r>
      <w:pict>
        <v:rect id="_x0000_s2049" o:spid="_x0000_s2049" o:spt="1" style="position:absolute;left:0pt;margin-left:97.9pt;margin-top:84.95pt;height:0.45pt;width:444.7pt;mso-position-horizontal-relative:page;mso-position-vertical-relative:page;z-index:-251656192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  <v:textbox>
            <w:txbxContent>
              <w:p w14:paraId="48FB0157"/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167DA3">
    <w:pPr>
      <w:pStyle w:val="9"/>
      <w:spacing w:line="14" w:lineRule="auto"/>
    </w:pPr>
    <w:r>
      <w:pict>
        <v:line id="_x0000_s2050" o:spid="_x0000_s2050" o:spt="20" style="position:absolute;left:0pt;margin-left:99.55pt;margin-top:84.45pt;height:0pt;width:441.35pt;mso-position-horizontal-relative:page;mso-position-vertical-relative:page;z-index:-25165619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"/>
      <w:lvlJc w:val="left"/>
      <w:pPr>
        <w:ind w:left="694" w:hanging="284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596" w:hanging="284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492" w:hanging="284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388" w:hanging="284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284" w:hanging="284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284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284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972" w:hanging="284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868" w:hanging="284"/>
      </w:pPr>
      <w:rPr>
        <w:rFonts w:hint="default"/>
        <w:lang w:val="pt-PT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-"/>
      <w:lvlJc w:val="left"/>
      <w:pPr>
        <w:ind w:left="1400" w:hanging="413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 w:tentative="0">
      <w:start w:val="0"/>
      <w:numFmt w:val="bullet"/>
      <w:lvlText w:val=""/>
      <w:lvlJc w:val="left"/>
      <w:pPr>
        <w:ind w:left="1707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584" w:hanging="360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468" w:hanging="36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353" w:hanging="36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237" w:hanging="36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122" w:hanging="36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006" w:hanging="36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891" w:hanging="360"/>
      </w:pPr>
      <w:rPr>
        <w:rFonts w:hint="default"/>
        <w:lang w:val="pt-PT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2"/>
      <w:numFmt w:val="decimal"/>
      <w:lvlText w:val="%1"/>
      <w:lvlJc w:val="left"/>
      <w:pPr>
        <w:ind w:left="2067" w:hanging="720"/>
        <w:jc w:val="left"/>
      </w:pPr>
      <w:rPr>
        <w:rFonts w:hint="default"/>
        <w:lang w:val="pt-PT" w:eastAsia="en-US" w:bidi="ar-SA"/>
      </w:rPr>
    </w:lvl>
    <w:lvl w:ilvl="1" w:tentative="0">
      <w:start w:val="1"/>
      <w:numFmt w:val="decimal"/>
      <w:lvlText w:val="%1.%2"/>
      <w:lvlJc w:val="left"/>
      <w:pPr>
        <w:ind w:left="2067" w:hanging="720"/>
        <w:jc w:val="left"/>
      </w:pPr>
      <w:rPr>
        <w:rFonts w:hint="default"/>
        <w:lang w:val="pt-PT" w:eastAsia="en-US" w:bidi="ar-SA"/>
      </w:rPr>
    </w:lvl>
    <w:lvl w:ilvl="2" w:tentative="0">
      <w:start w:val="1"/>
      <w:numFmt w:val="decimal"/>
      <w:lvlText w:val="%1.%2.%3."/>
      <w:lvlJc w:val="left"/>
      <w:pPr>
        <w:ind w:left="2067" w:hanging="720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100"/>
        <w:sz w:val="20"/>
        <w:szCs w:val="20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4340" w:hanging="72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5100" w:hanging="72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860" w:hanging="72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620" w:hanging="72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140" w:hanging="720"/>
      </w:pPr>
      <w:rPr>
        <w:rFonts w:hint="default"/>
        <w:lang w:val="pt-PT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65" w:hanging="39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560" w:hanging="399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460" w:hanging="399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360" w:hanging="399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260" w:hanging="399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160" w:hanging="399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060" w:hanging="399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960" w:hanging="399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860" w:hanging="399"/>
      </w:pPr>
      <w:rPr>
        <w:rFonts w:hint="default"/>
        <w:lang w:val="pt-PT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65" w:hanging="39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 w:tentative="0">
      <w:start w:val="1"/>
      <w:numFmt w:val="decimal"/>
      <w:lvlText w:val="%1.%2."/>
      <w:lvlJc w:val="left"/>
      <w:pPr>
        <w:ind w:left="1068" w:hanging="600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0"/>
        <w:szCs w:val="20"/>
        <w:lang w:val="pt-PT" w:eastAsia="en-US" w:bidi="ar-SA"/>
      </w:rPr>
    </w:lvl>
    <w:lvl w:ilvl="2" w:tentative="0">
      <w:start w:val="1"/>
      <w:numFmt w:val="decimal"/>
      <w:lvlText w:val="%1.%2.%3."/>
      <w:lvlJc w:val="left"/>
      <w:pPr>
        <w:ind w:left="1467" w:hanging="802"/>
        <w:jc w:val="left"/>
      </w:pPr>
      <w:rPr>
        <w:rFonts w:hint="default" w:ascii="Times New Roman" w:hAnsi="Times New Roman" w:eastAsia="Times New Roman" w:cs="Times New Roman"/>
        <w:i/>
        <w:iCs/>
        <w:spacing w:val="-5"/>
        <w:w w:val="100"/>
        <w:sz w:val="20"/>
        <w:szCs w:val="20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2485" w:hanging="802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3510" w:hanging="802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4535" w:hanging="802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560" w:hanging="802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585" w:hanging="802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610" w:hanging="802"/>
      </w:pPr>
      <w:rPr>
        <w:rFonts w:hint="default"/>
        <w:lang w:val="pt-PT" w:eastAsia="en-US" w:bidi="ar-SA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627" w:hanging="361"/>
        <w:jc w:val="left"/>
      </w:pPr>
      <w:rPr>
        <w:rFonts w:hint="default" w:ascii="Arial" w:hAnsi="Arial" w:eastAsia="Arial" w:cs="Arial"/>
        <w:b/>
        <w:bCs/>
        <w:spacing w:val="-1"/>
        <w:w w:val="99"/>
        <w:sz w:val="28"/>
        <w:szCs w:val="28"/>
        <w:lang w:val="pt-PT" w:eastAsia="en-US" w:bidi="ar-SA"/>
      </w:rPr>
    </w:lvl>
    <w:lvl w:ilvl="1" w:tentative="0">
      <w:start w:val="0"/>
      <w:numFmt w:val="bullet"/>
      <w:lvlText w:val=""/>
      <w:lvlJc w:val="left"/>
      <w:pPr>
        <w:ind w:left="1707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2" w:tentative="0">
      <w:start w:val="0"/>
      <w:numFmt w:val="bullet"/>
      <w:lvlText w:val=""/>
      <w:lvlJc w:val="left"/>
      <w:pPr>
        <w:ind w:left="2969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797" w:hanging="36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635" w:hanging="36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472" w:hanging="36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310" w:hanging="36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147" w:hanging="36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985" w:hanging="360"/>
      </w:pPr>
      <w:rPr>
        <w:rFonts w:hint="default"/>
        <w:lang w:val="pt-PT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4"/>
      <w:numFmt w:val="decimal"/>
      <w:lvlText w:val="%1"/>
      <w:lvlJc w:val="left"/>
      <w:pPr>
        <w:ind w:left="1707" w:hanging="720"/>
        <w:jc w:val="left"/>
      </w:pPr>
      <w:rPr>
        <w:rFonts w:hint="default"/>
        <w:lang w:val="pt-PT" w:eastAsia="en-US" w:bidi="ar-SA"/>
      </w:rPr>
    </w:lvl>
    <w:lvl w:ilvl="1" w:tentative="0">
      <w:start w:val="3"/>
      <w:numFmt w:val="decimal"/>
      <w:lvlText w:val="%1.%2"/>
      <w:lvlJc w:val="left"/>
      <w:pPr>
        <w:ind w:left="1707" w:hanging="720"/>
        <w:jc w:val="left"/>
      </w:pPr>
      <w:rPr>
        <w:rFonts w:hint="default"/>
        <w:lang w:val="pt-PT" w:eastAsia="en-US" w:bidi="ar-SA"/>
      </w:rPr>
    </w:lvl>
    <w:lvl w:ilvl="2" w:tentative="0">
      <w:start w:val="1"/>
      <w:numFmt w:val="decimal"/>
      <w:lvlText w:val="%1.%2.%3."/>
      <w:lvlJc w:val="left"/>
      <w:pPr>
        <w:ind w:left="1707" w:hanging="720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100"/>
        <w:sz w:val="20"/>
        <w:szCs w:val="20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4088" w:hanging="72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884" w:hanging="72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680" w:hanging="72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476" w:hanging="72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272" w:hanging="72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068" w:hanging="720"/>
      </w:pPr>
      <w:rPr>
        <w:rFonts w:hint="default"/>
        <w:lang w:val="pt-PT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4"/>
      <w:numFmt w:val="decimal"/>
      <w:lvlText w:val="%1"/>
      <w:lvlJc w:val="left"/>
      <w:pPr>
        <w:ind w:left="2427" w:hanging="720"/>
        <w:jc w:val="left"/>
      </w:pPr>
      <w:rPr>
        <w:rFonts w:hint="default"/>
        <w:lang w:val="pt-PT" w:eastAsia="en-US" w:bidi="ar-SA"/>
      </w:rPr>
    </w:lvl>
    <w:lvl w:ilvl="1" w:tentative="0">
      <w:start w:val="8"/>
      <w:numFmt w:val="decimal"/>
      <w:lvlText w:val="%1.%2"/>
      <w:lvlJc w:val="left"/>
      <w:pPr>
        <w:ind w:left="2427" w:hanging="720"/>
        <w:jc w:val="left"/>
      </w:pPr>
      <w:rPr>
        <w:rFonts w:hint="default"/>
        <w:lang w:val="pt-PT" w:eastAsia="en-US" w:bidi="ar-SA"/>
      </w:rPr>
    </w:lvl>
    <w:lvl w:ilvl="2" w:tentative="0">
      <w:start w:val="1"/>
      <w:numFmt w:val="decimal"/>
      <w:lvlText w:val="%1.%2.%3."/>
      <w:lvlJc w:val="left"/>
      <w:pPr>
        <w:ind w:left="2427" w:hanging="720"/>
        <w:jc w:val="left"/>
      </w:pPr>
      <w:rPr>
        <w:rFonts w:hint="default" w:ascii="Arial" w:hAnsi="Arial" w:eastAsia="Arial" w:cs="Arial"/>
        <w:b/>
        <w:bCs/>
        <w:spacing w:val="-2"/>
        <w:w w:val="100"/>
        <w:sz w:val="20"/>
        <w:szCs w:val="20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4592" w:hanging="72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5316" w:hanging="72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6040" w:hanging="72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764" w:hanging="72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488" w:hanging="72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212" w:hanging="720"/>
      </w:pPr>
      <w:rPr>
        <w:rFonts w:hint="default"/>
        <w:lang w:val="pt-PT" w:eastAsia="en-US" w:bidi="ar-SA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26" w:hanging="360"/>
        <w:jc w:val="left"/>
      </w:pPr>
      <w:rPr>
        <w:rFonts w:hint="default" w:ascii="Arial" w:hAnsi="Arial" w:eastAsia="Arial" w:cs="Arial"/>
        <w:b/>
        <w:bCs/>
        <w:spacing w:val="-2"/>
        <w:w w:val="99"/>
        <w:sz w:val="28"/>
        <w:szCs w:val="28"/>
        <w:lang w:val="pt-PT" w:eastAsia="en-US" w:bidi="ar-SA"/>
      </w:rPr>
    </w:lvl>
    <w:lvl w:ilvl="1" w:tentative="0">
      <w:start w:val="1"/>
      <w:numFmt w:val="decimal"/>
      <w:lvlText w:val="%1.%2."/>
      <w:lvlJc w:val="left"/>
      <w:pPr>
        <w:ind w:left="1697" w:hanging="72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2" w:tentative="0">
      <w:start w:val="0"/>
      <w:numFmt w:val="bullet"/>
      <w:lvlText w:val=""/>
      <w:lvlJc w:val="left"/>
      <w:pPr>
        <w:ind w:left="1707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2695" w:hanging="36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3690" w:hanging="36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4685" w:hanging="36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680" w:hanging="36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675" w:hanging="36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670" w:hanging="360"/>
      </w:pPr>
      <w:rPr>
        <w:rFonts w:hint="default"/>
        <w:lang w:val="pt-PT" w:eastAsia="en-US" w:bidi="ar-SA"/>
      </w:rPr>
    </w:lvl>
  </w:abstractNum>
  <w:abstractNum w:abstractNumId="9">
    <w:nsid w:val="72183CF9"/>
    <w:multiLevelType w:val="multilevel"/>
    <w:tmpl w:val="72183CF9"/>
    <w:lvl w:ilvl="0" w:tentative="0">
      <w:start w:val="0"/>
      <w:numFmt w:val="bullet"/>
      <w:lvlText w:val=""/>
      <w:lvlJc w:val="left"/>
      <w:pPr>
        <w:ind w:left="2393" w:hanging="140"/>
      </w:pPr>
      <w:rPr>
        <w:rFonts w:hint="default" w:ascii="Symbol" w:hAnsi="Symbol" w:eastAsia="Symbol" w:cs="Symbol"/>
        <w:w w:val="99"/>
        <w:sz w:val="14"/>
        <w:szCs w:val="14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3126" w:hanging="140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3852" w:hanging="140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4578" w:hanging="14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5304" w:hanging="14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6030" w:hanging="14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756" w:hanging="14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482" w:hanging="14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140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94C71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type="paragraph" w:styleId="2">
    <w:name w:val="heading 1"/>
    <w:basedOn w:val="1"/>
    <w:qFormat/>
    <w:uiPriority w:val="1"/>
    <w:pPr>
      <w:spacing w:before="214"/>
      <w:ind w:left="2110"/>
      <w:jc w:val="both"/>
      <w:outlineLvl w:val="1"/>
    </w:pPr>
    <w:rPr>
      <w:rFonts w:ascii="Arial" w:hAnsi="Arial" w:eastAsia="Arial" w:cs="Arial"/>
      <w:b/>
      <w:bCs/>
      <w:sz w:val="36"/>
      <w:szCs w:val="36"/>
      <w:lang w:val="pt-PT" w:eastAsia="en-US" w:bidi="ar-SA"/>
    </w:rPr>
  </w:style>
  <w:style w:type="paragraph" w:styleId="3">
    <w:name w:val="heading 2"/>
    <w:basedOn w:val="1"/>
    <w:qFormat/>
    <w:uiPriority w:val="1"/>
    <w:pPr>
      <w:spacing w:before="99"/>
      <w:ind w:left="627" w:hanging="361"/>
      <w:outlineLvl w:val="2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type="paragraph" w:styleId="4">
    <w:name w:val="heading 3"/>
    <w:basedOn w:val="1"/>
    <w:qFormat/>
    <w:uiPriority w:val="1"/>
    <w:pPr>
      <w:ind w:left="1347" w:hanging="721"/>
      <w:outlineLvl w:val="3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5">
    <w:name w:val="heading 4"/>
    <w:basedOn w:val="1"/>
    <w:qFormat/>
    <w:uiPriority w:val="1"/>
    <w:pPr>
      <w:ind w:left="2427" w:hanging="72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val="pt-PT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2"/>
    <w:basedOn w:val="1"/>
    <w:qFormat/>
    <w:uiPriority w:val="1"/>
    <w:pPr>
      <w:spacing w:before="125"/>
      <w:ind w:left="665" w:hanging="399"/>
    </w:pPr>
    <w:rPr>
      <w:rFonts w:ascii="Times New Roman" w:hAnsi="Times New Roman" w:eastAsia="Times New Roman" w:cs="Times New Roman"/>
      <w:b/>
      <w:bCs/>
      <w:i/>
      <w:iCs/>
      <w:lang w:val="pt-PT" w:eastAsia="en-US" w:bidi="ar-SA"/>
    </w:rPr>
  </w:style>
  <w:style w:type="paragraph" w:styleId="9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type="paragraph" w:styleId="10">
    <w:name w:val="toc 5"/>
    <w:basedOn w:val="1"/>
    <w:qFormat/>
    <w:uiPriority w:val="1"/>
    <w:pPr>
      <w:spacing w:before="1"/>
      <w:ind w:left="1467" w:hanging="803"/>
    </w:pPr>
    <w:rPr>
      <w:rFonts w:ascii="Times New Roman" w:hAnsi="Times New Roman" w:eastAsia="Times New Roman" w:cs="Times New Roman"/>
      <w:i/>
      <w:iCs/>
      <w:sz w:val="20"/>
      <w:szCs w:val="20"/>
      <w:lang w:val="pt-PT" w:eastAsia="en-US" w:bidi="ar-SA"/>
    </w:rPr>
  </w:style>
  <w:style w:type="paragraph" w:styleId="11">
    <w:name w:val="Title"/>
    <w:basedOn w:val="1"/>
    <w:qFormat/>
    <w:uiPriority w:val="1"/>
    <w:pPr>
      <w:spacing w:before="243"/>
      <w:ind w:left="2192" w:right="2480"/>
      <w:jc w:val="center"/>
    </w:pPr>
    <w:rPr>
      <w:rFonts w:ascii="Arial" w:hAnsi="Arial" w:eastAsia="Arial" w:cs="Arial"/>
      <w:b/>
      <w:bCs/>
      <w:sz w:val="48"/>
      <w:szCs w:val="48"/>
      <w:lang w:val="pt-PT" w:eastAsia="en-US" w:bidi="ar-SA"/>
    </w:rPr>
  </w:style>
  <w:style w:type="paragraph" w:styleId="12">
    <w:name w:val="toc 4"/>
    <w:basedOn w:val="1"/>
    <w:qFormat/>
    <w:uiPriority w:val="1"/>
    <w:pPr>
      <w:ind w:left="1068" w:hanging="601"/>
    </w:pPr>
    <w:rPr>
      <w:rFonts w:ascii="Times New Roman" w:hAnsi="Times New Roman" w:eastAsia="Times New Roman" w:cs="Times New Roman"/>
      <w:b/>
      <w:bCs/>
      <w:i/>
      <w:iCs/>
      <w:lang w:val="pt-PT" w:eastAsia="en-US" w:bidi="ar-SA"/>
    </w:rPr>
  </w:style>
  <w:style w:type="paragraph" w:styleId="13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14">
    <w:name w:val="toc 3"/>
    <w:basedOn w:val="1"/>
    <w:qFormat/>
    <w:uiPriority w:val="1"/>
    <w:pPr>
      <w:ind w:left="1068" w:hanging="601"/>
    </w:pPr>
    <w:rPr>
      <w:rFonts w:ascii="Times New Roman" w:hAnsi="Times New Roman" w:eastAsia="Times New Roman" w:cs="Times New Roman"/>
      <w:sz w:val="16"/>
      <w:szCs w:val="16"/>
      <w:lang w:val="pt-PT" w:eastAsia="en-US" w:bidi="ar-SA"/>
    </w:rPr>
  </w:style>
  <w:style w:type="paragraph" w:styleId="15">
    <w:name w:val="toc 1"/>
    <w:basedOn w:val="1"/>
    <w:qFormat/>
    <w:uiPriority w:val="1"/>
    <w:pPr>
      <w:spacing w:before="240"/>
      <w:ind w:left="665" w:hanging="399"/>
    </w:pPr>
    <w:rPr>
      <w:rFonts w:ascii="Times New Roman" w:hAnsi="Times New Roman" w:eastAsia="Times New Roman" w:cs="Times New Roman"/>
      <w:b/>
      <w:bCs/>
      <w:sz w:val="20"/>
      <w:szCs w:val="20"/>
      <w:lang w:val="pt-PT" w:eastAsia="en-US" w:bidi="ar-SA"/>
    </w:r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ind w:left="1707" w:hanging="361"/>
    </w:pPr>
    <w:rPr>
      <w:rFonts w:ascii="Times New Roman" w:hAnsi="Times New Roman" w:eastAsia="Times New Roman" w:cs="Times New Roman"/>
      <w:lang w:val="pt-PT" w:eastAsia="en-US" w:bidi="ar-SA"/>
    </w:rPr>
  </w:style>
  <w:style w:type="paragraph" w:customStyle="1" w:styleId="18">
    <w:name w:val="Table Paragraph"/>
    <w:basedOn w:val="1"/>
    <w:qFormat/>
    <w:uiPriority w:val="1"/>
    <w:pPr>
      <w:spacing w:before="19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28"/>
    <customShpInfo spid="_x0000_s1045"/>
    <customShpInfo spid="_x0000_s1046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047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44"/>
    <customShpInfo spid="_x0000_s1155"/>
    <customShpInfo spid="_x0000_s1156"/>
    <customShpInfo spid="_x0000_s1157"/>
    <customShpInfo spid="_x0000_s1154"/>
    <customShpInfo spid="_x0000_s1158"/>
    <customShpInfo spid="_x0000_s1159"/>
    <customShpInfo spid="_x0000_s1160"/>
    <customShpInfo spid="_x0000_s1161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2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69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84"/>
    <customShpInfo spid="_x0000_s1192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193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1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56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TotalTime>15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2024-06-06T15:42:00Z</dcterms:created>
  <dc:creator>www</dc:creator>
  <cp:lastModifiedBy>OESTESIS SISTEMAS GESTAO EMPRE</cp:lastModifiedBy>
  <dcterms:modified xsi:type="dcterms:W3CDTF">2024-06-06T15:58:33Z</dcterms:modified>
  <dc:title>Microsoft Word - 4211F486-60EC-00DC26.doc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2024-06-06T00:00:00Z</vt:filetime>
  </property>
  <property fmtid="{D5CDD505-2E9C-101B-9397-08002B2CF9AE}" pid="5" name="KSOProductBuildVer">
    <vt:lpwstr>1046-12.2.0.17119</vt:lpwstr>
  </property>
  <property fmtid="{D5CDD505-2E9C-101B-9397-08002B2CF9AE}" pid="6" name="ICV">
    <vt:lpwstr>1A1A73EDA3B14AC4B8437B3746EA4BE8_13</vt:lpwstr>
  </property>
</Properties>
</file>